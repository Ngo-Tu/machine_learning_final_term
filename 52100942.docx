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9D3" w:rsidRDefault="00550113">
      <w:pPr>
        <w:suppressAutoHyphens/>
        <w:autoSpaceDE w:val="0"/>
        <w:autoSpaceDN w:val="0"/>
        <w:adjustRightInd w:val="0"/>
        <w:spacing w:line="360" w:lineRule="auto"/>
        <w:jc w:val="center"/>
        <w:rPr>
          <w:sz w:val="28"/>
          <w:szCs w:val="28"/>
          <w:lang w:val="en"/>
        </w:rPr>
      </w:pPr>
      <w:r>
        <w:rPr>
          <w:bCs/>
          <w:sz w:val="28"/>
          <w:szCs w:val="28"/>
          <w:lang w:val="en"/>
        </w:rPr>
        <w:t>TỔNG LIÊN ĐOÀN LAO ĐỘNG VIỆT NAM</w:t>
      </w:r>
      <w:r>
        <w:rPr>
          <w:b/>
          <w:bCs/>
          <w:sz w:val="28"/>
          <w:szCs w:val="28"/>
          <w:lang w:val="en"/>
        </w:rPr>
        <w:t xml:space="preserve"> </w:t>
      </w:r>
    </w:p>
    <w:p w:rsidR="00FC79D3" w:rsidRDefault="00550113">
      <w:pPr>
        <w:suppressAutoHyphens/>
        <w:autoSpaceDE w:val="0"/>
        <w:autoSpaceDN w:val="0"/>
        <w:adjustRightInd w:val="0"/>
        <w:spacing w:line="360" w:lineRule="auto"/>
        <w:jc w:val="center"/>
        <w:rPr>
          <w:sz w:val="28"/>
          <w:szCs w:val="28"/>
        </w:rPr>
      </w:pPr>
      <w:r>
        <w:rPr>
          <w:b/>
          <w:bCs/>
          <w:sz w:val="28"/>
          <w:szCs w:val="28"/>
          <w:lang w:val="en"/>
        </w:rPr>
        <w:t>TR</w:t>
      </w:r>
      <w:r>
        <w:rPr>
          <w:b/>
          <w:bCs/>
          <w:sz w:val="28"/>
          <w:szCs w:val="28"/>
          <w:lang w:val="vi-VN"/>
        </w:rPr>
        <w:t>ƯỜNG ĐẠI HỌC TÔN ĐỨC THẮNG</w:t>
      </w:r>
      <w:r>
        <w:rPr>
          <w:sz w:val="28"/>
          <w:szCs w:val="28"/>
          <w:lang w:val="vi-VN"/>
        </w:rPr>
        <w:t xml:space="preserve"> </w:t>
      </w:r>
    </w:p>
    <w:p w:rsidR="00FC79D3" w:rsidRDefault="00550113">
      <w:pPr>
        <w:suppressAutoHyphens/>
        <w:autoSpaceDE w:val="0"/>
        <w:autoSpaceDN w:val="0"/>
        <w:adjustRightInd w:val="0"/>
        <w:spacing w:line="360" w:lineRule="auto"/>
        <w:jc w:val="center"/>
        <w:rPr>
          <w:sz w:val="28"/>
          <w:szCs w:val="28"/>
          <w:lang w:val="en"/>
        </w:rPr>
      </w:pPr>
      <w:r>
        <w:rPr>
          <w:b/>
          <w:bCs/>
          <w:sz w:val="28"/>
          <w:szCs w:val="28"/>
          <w:lang w:val="en"/>
        </w:rPr>
        <w:t xml:space="preserve">KHOA CÔNG NGHỆ THÔNG TIN </w:t>
      </w:r>
    </w:p>
    <w:p w:rsidR="00FC79D3" w:rsidRDefault="00FC79D3">
      <w:pPr>
        <w:suppressAutoHyphens/>
        <w:autoSpaceDE w:val="0"/>
        <w:autoSpaceDN w:val="0"/>
        <w:adjustRightInd w:val="0"/>
        <w:spacing w:line="360" w:lineRule="auto"/>
        <w:ind w:firstLine="720"/>
        <w:jc w:val="center"/>
        <w:rPr>
          <w:lang w:val="en"/>
        </w:rPr>
      </w:pPr>
    </w:p>
    <w:p w:rsidR="00FC79D3" w:rsidRDefault="00550113">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extent cx="790575" cy="742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790575" cy="742950"/>
                    </a:xfrm>
                    <a:prstGeom prst="rect">
                      <a:avLst/>
                    </a:prstGeom>
                    <a:noFill/>
                    <a:ln>
                      <a:noFill/>
                    </a:ln>
                  </pic:spPr>
                </pic:pic>
              </a:graphicData>
            </a:graphic>
          </wp:inline>
        </w:drawing>
      </w:r>
    </w:p>
    <w:p w:rsidR="00FC79D3" w:rsidRDefault="00FC79D3">
      <w:pPr>
        <w:suppressAutoHyphens/>
        <w:autoSpaceDE w:val="0"/>
        <w:autoSpaceDN w:val="0"/>
        <w:adjustRightInd w:val="0"/>
        <w:spacing w:line="360" w:lineRule="auto"/>
        <w:ind w:firstLine="720"/>
        <w:rPr>
          <w:b/>
          <w:bCs/>
          <w:sz w:val="28"/>
          <w:szCs w:val="28"/>
          <w:lang w:val="en"/>
        </w:rPr>
      </w:pPr>
    </w:p>
    <w:p w:rsidR="00FC79D3" w:rsidRDefault="00550113">
      <w:pPr>
        <w:tabs>
          <w:tab w:val="center" w:pos="4920"/>
          <w:tab w:val="right" w:pos="9121"/>
        </w:tabs>
        <w:suppressAutoHyphens/>
        <w:autoSpaceDE w:val="0"/>
        <w:autoSpaceDN w:val="0"/>
        <w:adjustRightInd w:val="0"/>
        <w:spacing w:line="360" w:lineRule="auto"/>
        <w:ind w:firstLine="720"/>
        <w:jc w:val="center"/>
        <w:rPr>
          <w:b/>
          <w:bCs/>
          <w:sz w:val="32"/>
          <w:szCs w:val="32"/>
        </w:rPr>
      </w:pPr>
      <w:r>
        <w:rPr>
          <w:b/>
          <w:bCs/>
          <w:sz w:val="32"/>
          <w:szCs w:val="32"/>
          <w:lang w:val="vi-VN"/>
        </w:rPr>
        <w:t xml:space="preserve">ĐỒ ÁN CUỐI KỲ MÔN </w:t>
      </w:r>
      <w:r>
        <w:rPr>
          <w:b/>
          <w:bCs/>
          <w:sz w:val="32"/>
          <w:szCs w:val="32"/>
        </w:rPr>
        <w:t>NHẬP MÔN HỌC MÁY</w:t>
      </w:r>
    </w:p>
    <w:p w:rsidR="00FC79D3" w:rsidRDefault="00550113">
      <w:pPr>
        <w:suppressAutoHyphens/>
        <w:autoSpaceDE w:val="0"/>
        <w:autoSpaceDN w:val="0"/>
        <w:adjustRightInd w:val="0"/>
        <w:spacing w:line="360" w:lineRule="auto"/>
        <w:ind w:firstLine="720"/>
        <w:jc w:val="center"/>
        <w:rPr>
          <w:b/>
          <w:bCs/>
          <w:sz w:val="32"/>
          <w:szCs w:val="32"/>
          <w:lang w:val="en"/>
        </w:rPr>
      </w:pPr>
      <w:r>
        <w:rPr>
          <w:b/>
          <w:bCs/>
          <w:sz w:val="32"/>
          <w:szCs w:val="32"/>
          <w:lang w:val="en"/>
        </w:rPr>
        <w:t xml:space="preserve"> </w:t>
      </w:r>
    </w:p>
    <w:p w:rsidR="00FC79D3" w:rsidRDefault="00550113">
      <w:pPr>
        <w:suppressAutoHyphens/>
        <w:autoSpaceDE w:val="0"/>
        <w:autoSpaceDN w:val="0"/>
        <w:adjustRightInd w:val="0"/>
        <w:spacing w:line="360" w:lineRule="auto"/>
        <w:ind w:firstLine="720"/>
        <w:jc w:val="center"/>
        <w:rPr>
          <w:sz w:val="28"/>
          <w:szCs w:val="28"/>
          <w:lang w:val="en"/>
        </w:rPr>
      </w:pPr>
      <w:r>
        <w:rPr>
          <w:sz w:val="28"/>
          <w:szCs w:val="28"/>
          <w:lang w:val="en"/>
        </w:rPr>
        <w:t xml:space="preserve"> </w:t>
      </w:r>
    </w:p>
    <w:p w:rsidR="00FC79D3" w:rsidRDefault="00FC79D3">
      <w:pPr>
        <w:suppressAutoHyphens/>
        <w:autoSpaceDE w:val="0"/>
        <w:autoSpaceDN w:val="0"/>
        <w:adjustRightInd w:val="0"/>
        <w:spacing w:line="360" w:lineRule="auto"/>
        <w:jc w:val="center"/>
        <w:rPr>
          <w:b/>
          <w:bCs/>
          <w:lang w:val="en"/>
        </w:rPr>
      </w:pPr>
    </w:p>
    <w:p w:rsidR="00FC79D3" w:rsidRDefault="00FC79D3">
      <w:pPr>
        <w:suppressAutoHyphens/>
        <w:autoSpaceDE w:val="0"/>
        <w:autoSpaceDN w:val="0"/>
        <w:adjustRightInd w:val="0"/>
        <w:spacing w:line="360" w:lineRule="auto"/>
        <w:jc w:val="both"/>
        <w:rPr>
          <w:b/>
          <w:bCs/>
          <w:lang w:val="en"/>
        </w:rPr>
      </w:pPr>
    </w:p>
    <w:p w:rsidR="00FC79D3" w:rsidRDefault="00550113">
      <w:pPr>
        <w:suppressAutoHyphens/>
        <w:autoSpaceDE w:val="0"/>
        <w:autoSpaceDN w:val="0"/>
        <w:adjustRightInd w:val="0"/>
        <w:spacing w:line="360" w:lineRule="auto"/>
        <w:jc w:val="both"/>
        <w:rPr>
          <w:b/>
          <w:bCs/>
          <w:lang w:val="en"/>
        </w:rPr>
      </w:pPr>
      <w:r>
        <w:rPr>
          <w:b/>
          <w:bCs/>
          <w:color w:val="FF0000"/>
          <w:lang w:val="en"/>
        </w:rPr>
        <w:t xml:space="preserve"> </w:t>
      </w:r>
    </w:p>
    <w:p w:rsidR="00FC79D3" w:rsidRDefault="00550113">
      <w:pPr>
        <w:suppressAutoHyphens/>
        <w:wordWrap w:val="0"/>
        <w:autoSpaceDE w:val="0"/>
        <w:autoSpaceDN w:val="0"/>
        <w:adjustRightInd w:val="0"/>
        <w:spacing w:line="360" w:lineRule="auto"/>
        <w:jc w:val="right"/>
        <w:rPr>
          <w:b/>
          <w:sz w:val="28"/>
          <w:szCs w:val="28"/>
        </w:rPr>
      </w:pPr>
      <w:r>
        <w:rPr>
          <w:i/>
          <w:sz w:val="28"/>
          <w:szCs w:val="28"/>
          <w:lang w:val="en"/>
        </w:rPr>
        <w:t>Người h</w:t>
      </w:r>
      <w:r>
        <w:rPr>
          <w:i/>
          <w:sz w:val="28"/>
          <w:szCs w:val="28"/>
          <w:lang w:val="vi-VN"/>
        </w:rPr>
        <w:t>ướng dẫn</w:t>
      </w:r>
      <w:r>
        <w:rPr>
          <w:sz w:val="28"/>
          <w:szCs w:val="28"/>
          <w:lang w:val="vi-VN"/>
        </w:rPr>
        <w:t xml:space="preserve">: </w:t>
      </w:r>
      <w:r>
        <w:rPr>
          <w:b/>
          <w:sz w:val="28"/>
          <w:szCs w:val="28"/>
        </w:rPr>
        <w:t>LÊ VĂN CƯỜNG</w:t>
      </w:r>
    </w:p>
    <w:p w:rsidR="00FC79D3" w:rsidRDefault="00550113">
      <w:pPr>
        <w:suppressAutoHyphens/>
        <w:wordWrap w:val="0"/>
        <w:autoSpaceDE w:val="0"/>
        <w:autoSpaceDN w:val="0"/>
        <w:adjustRightInd w:val="0"/>
        <w:spacing w:line="360" w:lineRule="auto"/>
        <w:jc w:val="right"/>
        <w:rPr>
          <w:b/>
          <w:bCs/>
          <w:sz w:val="28"/>
          <w:szCs w:val="28"/>
          <w:lang w:val="vi-VN"/>
        </w:rPr>
      </w:pPr>
      <w:r>
        <w:rPr>
          <w:i/>
          <w:sz w:val="28"/>
          <w:szCs w:val="28"/>
          <w:lang w:val="vi-VN"/>
        </w:rPr>
        <w:t>Người thực hiện</w:t>
      </w:r>
      <w:r>
        <w:rPr>
          <w:sz w:val="28"/>
          <w:szCs w:val="28"/>
          <w:lang w:val="vi-VN"/>
        </w:rPr>
        <w:t>:</w:t>
      </w:r>
      <w:r>
        <w:rPr>
          <w:b/>
          <w:bCs/>
          <w:sz w:val="28"/>
          <w:szCs w:val="28"/>
          <w:lang w:val="vi-VN"/>
        </w:rPr>
        <w:t xml:space="preserve">   NGÔ CẨM TÚ</w:t>
      </w:r>
      <w:r>
        <w:rPr>
          <w:b/>
          <w:bCs/>
          <w:sz w:val="28"/>
          <w:szCs w:val="28"/>
          <w:lang w:val="vi-VN"/>
        </w:rPr>
        <w:t xml:space="preserve"> - 52100942</w:t>
      </w:r>
    </w:p>
    <w:p w:rsidR="00FC79D3" w:rsidRDefault="00550113">
      <w:pPr>
        <w:suppressAutoHyphens/>
        <w:autoSpaceDE w:val="0"/>
        <w:autoSpaceDN w:val="0"/>
        <w:adjustRightInd w:val="0"/>
        <w:spacing w:line="360" w:lineRule="auto"/>
        <w:jc w:val="right"/>
        <w:rPr>
          <w:sz w:val="28"/>
          <w:szCs w:val="28"/>
          <w:lang w:val="vi-VN"/>
        </w:rPr>
      </w:pPr>
      <w:r>
        <w:rPr>
          <w:sz w:val="28"/>
          <w:szCs w:val="28"/>
          <w:lang w:val="vi-VN"/>
        </w:rPr>
        <w:t xml:space="preserve">Lớp       </w:t>
      </w:r>
      <w:r>
        <w:rPr>
          <w:b/>
          <w:bCs/>
          <w:sz w:val="28"/>
          <w:szCs w:val="28"/>
          <w:lang w:val="vi-VN"/>
        </w:rPr>
        <w:t>:    21050301</w:t>
      </w:r>
    </w:p>
    <w:p w:rsidR="00FC79D3" w:rsidRDefault="00550113">
      <w:pPr>
        <w:suppressAutoHyphens/>
        <w:autoSpaceDE w:val="0"/>
        <w:autoSpaceDN w:val="0"/>
        <w:adjustRightInd w:val="0"/>
        <w:spacing w:line="360" w:lineRule="auto"/>
        <w:jc w:val="right"/>
        <w:rPr>
          <w:sz w:val="28"/>
          <w:szCs w:val="28"/>
          <w:lang w:val="vi-VN"/>
        </w:rPr>
      </w:pPr>
      <w:r>
        <w:rPr>
          <w:sz w:val="28"/>
          <w:szCs w:val="28"/>
          <w:lang w:val="vi-VN"/>
        </w:rPr>
        <w:t xml:space="preserve">Khoá    </w:t>
      </w:r>
      <w:r>
        <w:rPr>
          <w:b/>
          <w:bCs/>
          <w:sz w:val="28"/>
          <w:szCs w:val="28"/>
          <w:lang w:val="vi-VN"/>
        </w:rPr>
        <w:t xml:space="preserve"> :    25</w:t>
      </w:r>
    </w:p>
    <w:p w:rsidR="00FC79D3" w:rsidRDefault="00FC79D3">
      <w:pPr>
        <w:suppressAutoHyphens/>
        <w:autoSpaceDE w:val="0"/>
        <w:autoSpaceDN w:val="0"/>
        <w:adjustRightInd w:val="0"/>
        <w:spacing w:line="360" w:lineRule="auto"/>
        <w:jc w:val="both"/>
        <w:rPr>
          <w:b/>
          <w:bCs/>
          <w:lang w:val="vi-VN"/>
        </w:rPr>
      </w:pPr>
    </w:p>
    <w:p w:rsidR="00FC79D3" w:rsidRDefault="00FC79D3">
      <w:pPr>
        <w:suppressAutoHyphens/>
        <w:autoSpaceDE w:val="0"/>
        <w:autoSpaceDN w:val="0"/>
        <w:adjustRightInd w:val="0"/>
        <w:spacing w:line="360" w:lineRule="auto"/>
        <w:jc w:val="both"/>
        <w:rPr>
          <w:b/>
          <w:bCs/>
          <w:lang w:val="vi-VN"/>
        </w:rPr>
      </w:pPr>
    </w:p>
    <w:p w:rsidR="00FC79D3" w:rsidRDefault="00FC79D3">
      <w:pPr>
        <w:suppressAutoHyphens/>
        <w:autoSpaceDE w:val="0"/>
        <w:autoSpaceDN w:val="0"/>
        <w:adjustRightInd w:val="0"/>
        <w:spacing w:line="360" w:lineRule="auto"/>
        <w:jc w:val="both"/>
        <w:rPr>
          <w:b/>
          <w:bCs/>
          <w:lang w:val="vi-VN"/>
        </w:rPr>
      </w:pPr>
    </w:p>
    <w:p w:rsidR="00FC79D3" w:rsidRDefault="00FC79D3">
      <w:pPr>
        <w:suppressAutoHyphens/>
        <w:autoSpaceDE w:val="0"/>
        <w:autoSpaceDN w:val="0"/>
        <w:adjustRightInd w:val="0"/>
        <w:spacing w:line="360" w:lineRule="auto"/>
        <w:jc w:val="both"/>
        <w:rPr>
          <w:b/>
          <w:bCs/>
          <w:lang w:val="vi-VN"/>
        </w:rPr>
      </w:pPr>
    </w:p>
    <w:p w:rsidR="00FC79D3" w:rsidRDefault="00FC79D3">
      <w:pPr>
        <w:suppressAutoHyphens/>
        <w:autoSpaceDE w:val="0"/>
        <w:autoSpaceDN w:val="0"/>
        <w:adjustRightInd w:val="0"/>
        <w:spacing w:line="360" w:lineRule="auto"/>
        <w:jc w:val="center"/>
        <w:rPr>
          <w:b/>
          <w:bCs/>
          <w:lang w:val="vi-VN"/>
        </w:rPr>
      </w:pPr>
    </w:p>
    <w:p w:rsidR="00FC79D3" w:rsidRDefault="00FC79D3">
      <w:pPr>
        <w:suppressAutoHyphens/>
        <w:autoSpaceDE w:val="0"/>
        <w:autoSpaceDN w:val="0"/>
        <w:adjustRightInd w:val="0"/>
        <w:spacing w:line="360" w:lineRule="auto"/>
        <w:jc w:val="both"/>
        <w:rPr>
          <w:b/>
          <w:bCs/>
          <w:lang w:val="vi-VN"/>
        </w:rPr>
      </w:pPr>
    </w:p>
    <w:p w:rsidR="00FC79D3" w:rsidRDefault="00FC79D3">
      <w:pPr>
        <w:suppressAutoHyphens/>
        <w:autoSpaceDE w:val="0"/>
        <w:autoSpaceDN w:val="0"/>
        <w:adjustRightInd w:val="0"/>
        <w:spacing w:line="360" w:lineRule="auto"/>
        <w:jc w:val="center"/>
        <w:rPr>
          <w:b/>
          <w:bCs/>
          <w:lang w:val="vi-VN"/>
        </w:rPr>
      </w:pPr>
    </w:p>
    <w:p w:rsidR="00FC79D3" w:rsidRDefault="00FC79D3">
      <w:pPr>
        <w:suppressAutoHyphens/>
        <w:autoSpaceDE w:val="0"/>
        <w:autoSpaceDN w:val="0"/>
        <w:adjustRightInd w:val="0"/>
        <w:spacing w:line="360" w:lineRule="auto"/>
        <w:jc w:val="both"/>
        <w:rPr>
          <w:b/>
          <w:bCs/>
          <w:lang w:val="vi-VN"/>
        </w:rPr>
      </w:pPr>
    </w:p>
    <w:p w:rsidR="00FC79D3" w:rsidRDefault="00550113">
      <w:pPr>
        <w:suppressAutoHyphens/>
        <w:autoSpaceDE w:val="0"/>
        <w:autoSpaceDN w:val="0"/>
        <w:adjustRightInd w:val="0"/>
        <w:spacing w:line="360" w:lineRule="auto"/>
        <w:jc w:val="center"/>
        <w:rPr>
          <w:b/>
          <w:bCs/>
          <w:iCs/>
          <w:sz w:val="28"/>
          <w:szCs w:val="28"/>
          <w:lang w:val="vi-VN"/>
        </w:rPr>
        <w:sectPr w:rsidR="00FC79D3">
          <w:headerReference w:type="default" r:id="rId9"/>
          <w:pgSz w:w="12240" w:h="15840"/>
          <w:pgMar w:top="1985" w:right="1134" w:bottom="1701" w:left="1985" w:header="720" w:footer="720" w:gutter="0"/>
          <w:cols w:space="720"/>
          <w:docGrid w:linePitch="360"/>
        </w:sectPr>
      </w:pPr>
      <w:r>
        <w:rPr>
          <w:b/>
          <w:bCs/>
          <w:iCs/>
          <w:sz w:val="28"/>
          <w:szCs w:val="28"/>
          <w:lang w:val="vi-VN"/>
        </w:rPr>
        <w:t>THÀNH PHỐ HỒ CHÍ MINH, NĂM 2023</w:t>
      </w:r>
    </w:p>
    <w:p w:rsidR="00FC79D3" w:rsidRDefault="00550113">
      <w:pPr>
        <w:suppressAutoHyphens/>
        <w:autoSpaceDE w:val="0"/>
        <w:autoSpaceDN w:val="0"/>
        <w:adjustRightInd w:val="0"/>
        <w:spacing w:line="360" w:lineRule="auto"/>
        <w:jc w:val="center"/>
        <w:rPr>
          <w:sz w:val="28"/>
          <w:szCs w:val="28"/>
          <w:lang w:val="vi-VN"/>
        </w:rPr>
      </w:pPr>
      <w:r>
        <w:rPr>
          <w:bCs/>
          <w:sz w:val="28"/>
          <w:szCs w:val="28"/>
          <w:lang w:val="vi-VN"/>
        </w:rPr>
        <w:lastRenderedPageBreak/>
        <w:t>TỔNG LIÊN ĐOÀN LAO ĐỘNG VIỆT NAM</w:t>
      </w:r>
    </w:p>
    <w:p w:rsidR="00FC79D3" w:rsidRDefault="00550113">
      <w:pPr>
        <w:suppressAutoHyphens/>
        <w:autoSpaceDE w:val="0"/>
        <w:autoSpaceDN w:val="0"/>
        <w:adjustRightInd w:val="0"/>
        <w:spacing w:line="360" w:lineRule="auto"/>
        <w:jc w:val="center"/>
        <w:rPr>
          <w:sz w:val="28"/>
          <w:szCs w:val="28"/>
          <w:lang w:val="vi-VN"/>
        </w:rPr>
      </w:pPr>
      <w:r>
        <w:rPr>
          <w:b/>
          <w:bCs/>
          <w:sz w:val="28"/>
          <w:szCs w:val="28"/>
          <w:lang w:val="vi-VN"/>
        </w:rPr>
        <w:t>TRƯỜNG ĐẠI HỌC TÔN ĐỨC THẮNG</w:t>
      </w:r>
    </w:p>
    <w:p w:rsidR="00FC79D3" w:rsidRDefault="00550113">
      <w:pPr>
        <w:suppressAutoHyphens/>
        <w:autoSpaceDE w:val="0"/>
        <w:autoSpaceDN w:val="0"/>
        <w:adjustRightInd w:val="0"/>
        <w:spacing w:line="360" w:lineRule="auto"/>
        <w:jc w:val="center"/>
        <w:rPr>
          <w:sz w:val="28"/>
          <w:szCs w:val="28"/>
          <w:lang w:val="en"/>
        </w:rPr>
      </w:pPr>
      <w:r>
        <w:rPr>
          <w:b/>
          <w:bCs/>
          <w:sz w:val="28"/>
          <w:szCs w:val="28"/>
          <w:lang w:val="en"/>
        </w:rPr>
        <w:t>KHOA CÔNG NGHỆ THÔNG TIN</w:t>
      </w:r>
    </w:p>
    <w:p w:rsidR="00FC79D3" w:rsidRDefault="00FC79D3">
      <w:pPr>
        <w:suppressAutoHyphens/>
        <w:autoSpaceDE w:val="0"/>
        <w:autoSpaceDN w:val="0"/>
        <w:adjustRightInd w:val="0"/>
        <w:spacing w:line="360" w:lineRule="auto"/>
        <w:ind w:firstLine="720"/>
        <w:jc w:val="center"/>
        <w:rPr>
          <w:lang w:val="en"/>
        </w:rPr>
      </w:pPr>
    </w:p>
    <w:p w:rsidR="00FC79D3" w:rsidRDefault="00550113">
      <w:pPr>
        <w:suppressAutoHyphens/>
        <w:autoSpaceDE w:val="0"/>
        <w:autoSpaceDN w:val="0"/>
        <w:adjustRightInd w:val="0"/>
        <w:spacing w:line="360" w:lineRule="auto"/>
        <w:ind w:firstLine="720"/>
        <w:jc w:val="center"/>
        <w:rPr>
          <w:b/>
          <w:bCs/>
          <w:sz w:val="28"/>
          <w:szCs w:val="28"/>
          <w:lang w:val="en"/>
        </w:rPr>
      </w:pPr>
      <w:r>
        <w:rPr>
          <w:noProof/>
          <w:sz w:val="22"/>
          <w:szCs w:val="22"/>
        </w:rPr>
        <w:drawing>
          <wp:inline distT="0" distB="0" distL="0" distR="0">
            <wp:extent cx="9239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923925" cy="866775"/>
                    </a:xfrm>
                    <a:prstGeom prst="rect">
                      <a:avLst/>
                    </a:prstGeom>
                    <a:noFill/>
                    <a:ln>
                      <a:noFill/>
                    </a:ln>
                  </pic:spPr>
                </pic:pic>
              </a:graphicData>
            </a:graphic>
          </wp:inline>
        </w:drawing>
      </w:r>
    </w:p>
    <w:p w:rsidR="00FC79D3" w:rsidRDefault="00FC79D3">
      <w:pPr>
        <w:suppressAutoHyphens/>
        <w:autoSpaceDE w:val="0"/>
        <w:autoSpaceDN w:val="0"/>
        <w:adjustRightInd w:val="0"/>
        <w:spacing w:line="360" w:lineRule="auto"/>
        <w:ind w:firstLine="720"/>
        <w:rPr>
          <w:b/>
          <w:bCs/>
          <w:sz w:val="28"/>
          <w:szCs w:val="28"/>
          <w:lang w:val="en"/>
        </w:rPr>
      </w:pPr>
    </w:p>
    <w:p w:rsidR="00FC79D3" w:rsidRDefault="00FC79D3">
      <w:pPr>
        <w:suppressAutoHyphens/>
        <w:autoSpaceDE w:val="0"/>
        <w:autoSpaceDN w:val="0"/>
        <w:adjustRightInd w:val="0"/>
        <w:spacing w:line="360" w:lineRule="auto"/>
        <w:ind w:firstLine="720"/>
        <w:rPr>
          <w:b/>
          <w:bCs/>
          <w:sz w:val="28"/>
          <w:szCs w:val="28"/>
          <w:lang w:val="en"/>
        </w:rPr>
      </w:pPr>
    </w:p>
    <w:p w:rsidR="00FC79D3" w:rsidRDefault="00550113">
      <w:pPr>
        <w:suppressAutoHyphens/>
        <w:autoSpaceDE w:val="0"/>
        <w:autoSpaceDN w:val="0"/>
        <w:adjustRightInd w:val="0"/>
        <w:spacing w:line="360" w:lineRule="auto"/>
        <w:ind w:firstLine="720"/>
        <w:jc w:val="center"/>
        <w:rPr>
          <w:b/>
          <w:bCs/>
          <w:sz w:val="32"/>
          <w:szCs w:val="32"/>
        </w:rPr>
      </w:pPr>
      <w:r>
        <w:rPr>
          <w:b/>
          <w:bCs/>
          <w:sz w:val="32"/>
          <w:szCs w:val="32"/>
          <w:lang w:val="vi-VN"/>
        </w:rPr>
        <w:t xml:space="preserve">ĐỒ ÁN CUỐI KỲ MÔN </w:t>
      </w:r>
      <w:r>
        <w:rPr>
          <w:b/>
          <w:bCs/>
          <w:sz w:val="32"/>
          <w:szCs w:val="32"/>
        </w:rPr>
        <w:t>NHẬP MÔN HỌC MÁY</w:t>
      </w:r>
    </w:p>
    <w:p w:rsidR="00FC79D3" w:rsidRDefault="00FC79D3">
      <w:pPr>
        <w:suppressAutoHyphens/>
        <w:autoSpaceDE w:val="0"/>
        <w:autoSpaceDN w:val="0"/>
        <w:adjustRightInd w:val="0"/>
        <w:spacing w:line="360" w:lineRule="auto"/>
        <w:rPr>
          <w:b/>
          <w:bCs/>
          <w:lang w:val="en"/>
        </w:rPr>
      </w:pPr>
    </w:p>
    <w:p w:rsidR="00FC79D3" w:rsidRDefault="00FC79D3">
      <w:pPr>
        <w:suppressAutoHyphens/>
        <w:autoSpaceDE w:val="0"/>
        <w:autoSpaceDN w:val="0"/>
        <w:adjustRightInd w:val="0"/>
        <w:spacing w:line="360" w:lineRule="auto"/>
        <w:rPr>
          <w:b/>
          <w:bCs/>
          <w:lang w:val="en"/>
        </w:rPr>
      </w:pPr>
    </w:p>
    <w:p w:rsidR="00FC79D3" w:rsidRDefault="00FC79D3">
      <w:pPr>
        <w:suppressAutoHyphens/>
        <w:autoSpaceDE w:val="0"/>
        <w:autoSpaceDN w:val="0"/>
        <w:adjustRightInd w:val="0"/>
        <w:spacing w:line="360" w:lineRule="auto"/>
        <w:jc w:val="both"/>
        <w:rPr>
          <w:b/>
          <w:bCs/>
          <w:lang w:val="en"/>
        </w:rPr>
      </w:pPr>
    </w:p>
    <w:p w:rsidR="00FC79D3" w:rsidRDefault="00FC79D3">
      <w:pPr>
        <w:suppressAutoHyphens/>
        <w:autoSpaceDE w:val="0"/>
        <w:autoSpaceDN w:val="0"/>
        <w:adjustRightInd w:val="0"/>
        <w:spacing w:line="360" w:lineRule="auto"/>
        <w:jc w:val="both"/>
        <w:rPr>
          <w:b/>
          <w:bCs/>
          <w:lang w:val="en"/>
        </w:rPr>
      </w:pPr>
    </w:p>
    <w:p w:rsidR="00FC79D3" w:rsidRDefault="00550113">
      <w:pPr>
        <w:suppressAutoHyphens/>
        <w:wordWrap w:val="0"/>
        <w:autoSpaceDE w:val="0"/>
        <w:autoSpaceDN w:val="0"/>
        <w:adjustRightInd w:val="0"/>
        <w:spacing w:line="360" w:lineRule="auto"/>
        <w:jc w:val="right"/>
        <w:rPr>
          <w:sz w:val="28"/>
          <w:szCs w:val="28"/>
        </w:rPr>
      </w:pPr>
      <w:r>
        <w:rPr>
          <w:sz w:val="28"/>
          <w:szCs w:val="28"/>
          <w:lang w:val="en"/>
        </w:rPr>
        <w:t>Người h</w:t>
      </w:r>
      <w:r>
        <w:rPr>
          <w:sz w:val="28"/>
          <w:szCs w:val="28"/>
          <w:lang w:val="vi-VN"/>
        </w:rPr>
        <w:t>ướng dẫn:</w:t>
      </w:r>
      <w:r>
        <w:rPr>
          <w:b/>
          <w:bCs/>
          <w:sz w:val="28"/>
          <w:szCs w:val="28"/>
          <w:lang w:val="vi-VN"/>
        </w:rPr>
        <w:t xml:space="preserve"> </w:t>
      </w:r>
      <w:r>
        <w:rPr>
          <w:b/>
          <w:bCs/>
          <w:sz w:val="28"/>
          <w:szCs w:val="28"/>
        </w:rPr>
        <w:t>LÊ VĂN CƯỜNG</w:t>
      </w:r>
    </w:p>
    <w:p w:rsidR="00FC79D3" w:rsidRDefault="00550113">
      <w:pPr>
        <w:suppressAutoHyphens/>
        <w:wordWrap w:val="0"/>
        <w:autoSpaceDE w:val="0"/>
        <w:autoSpaceDN w:val="0"/>
        <w:adjustRightInd w:val="0"/>
        <w:spacing w:line="360" w:lineRule="auto"/>
        <w:jc w:val="right"/>
        <w:rPr>
          <w:b/>
          <w:bCs/>
          <w:sz w:val="28"/>
          <w:szCs w:val="28"/>
          <w:lang w:val="vi-VN"/>
        </w:rPr>
      </w:pPr>
      <w:r>
        <w:rPr>
          <w:sz w:val="28"/>
          <w:szCs w:val="28"/>
          <w:lang w:val="vi-VN"/>
        </w:rPr>
        <w:t>Người thực hiện:</w:t>
      </w:r>
      <w:r>
        <w:rPr>
          <w:b/>
          <w:bCs/>
          <w:sz w:val="28"/>
          <w:szCs w:val="28"/>
          <w:lang w:val="vi-VN"/>
        </w:rPr>
        <w:t xml:space="preserve">   NGÔ CẨM TÚ</w:t>
      </w:r>
    </w:p>
    <w:p w:rsidR="00FC79D3" w:rsidRPr="005D0065" w:rsidRDefault="00550113">
      <w:pPr>
        <w:suppressAutoHyphens/>
        <w:autoSpaceDE w:val="0"/>
        <w:autoSpaceDN w:val="0"/>
        <w:adjustRightInd w:val="0"/>
        <w:spacing w:line="360" w:lineRule="auto"/>
        <w:jc w:val="right"/>
        <w:rPr>
          <w:sz w:val="28"/>
          <w:szCs w:val="28"/>
        </w:rPr>
      </w:pPr>
      <w:r>
        <w:rPr>
          <w:sz w:val="28"/>
          <w:szCs w:val="28"/>
          <w:lang w:val="vi-VN"/>
        </w:rPr>
        <w:t xml:space="preserve">Lớp       </w:t>
      </w:r>
      <w:r w:rsidR="005D0065">
        <w:rPr>
          <w:b/>
          <w:bCs/>
          <w:sz w:val="28"/>
          <w:szCs w:val="28"/>
          <w:lang w:val="vi-VN"/>
        </w:rPr>
        <w:t>:    21050301</w:t>
      </w:r>
      <w:bookmarkStart w:id="0" w:name="_GoBack"/>
      <w:bookmarkEnd w:id="0"/>
    </w:p>
    <w:p w:rsidR="00FC79D3" w:rsidRDefault="00550113">
      <w:pPr>
        <w:suppressAutoHyphens/>
        <w:autoSpaceDE w:val="0"/>
        <w:autoSpaceDN w:val="0"/>
        <w:adjustRightInd w:val="0"/>
        <w:spacing w:line="360" w:lineRule="auto"/>
        <w:jc w:val="right"/>
        <w:rPr>
          <w:b/>
          <w:bCs/>
          <w:sz w:val="28"/>
          <w:szCs w:val="28"/>
          <w:lang w:val="vi-VN"/>
        </w:rPr>
      </w:pPr>
      <w:r>
        <w:rPr>
          <w:sz w:val="28"/>
          <w:szCs w:val="28"/>
          <w:lang w:val="vi-VN"/>
        </w:rPr>
        <w:t xml:space="preserve">Khoá    </w:t>
      </w:r>
      <w:r>
        <w:rPr>
          <w:b/>
          <w:bCs/>
          <w:sz w:val="28"/>
          <w:szCs w:val="28"/>
          <w:lang w:val="vi-VN"/>
        </w:rPr>
        <w:t xml:space="preserve"> :    25</w:t>
      </w: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sz w:val="28"/>
          <w:szCs w:val="28"/>
          <w:lang w:val="vi-VN"/>
        </w:rPr>
      </w:pPr>
    </w:p>
    <w:p w:rsidR="00FC79D3" w:rsidRDefault="00FC79D3">
      <w:pPr>
        <w:suppressAutoHyphens/>
        <w:autoSpaceDE w:val="0"/>
        <w:autoSpaceDN w:val="0"/>
        <w:adjustRightInd w:val="0"/>
        <w:spacing w:line="360" w:lineRule="auto"/>
        <w:rPr>
          <w:b/>
          <w:bCs/>
          <w:lang w:val="vi-VN"/>
        </w:rPr>
      </w:pPr>
    </w:p>
    <w:p w:rsidR="00FC79D3" w:rsidRDefault="00550113">
      <w:pPr>
        <w:suppressAutoHyphens/>
        <w:autoSpaceDE w:val="0"/>
        <w:autoSpaceDN w:val="0"/>
        <w:adjustRightInd w:val="0"/>
        <w:spacing w:line="360" w:lineRule="auto"/>
        <w:jc w:val="center"/>
        <w:rPr>
          <w:b/>
          <w:bCs/>
          <w:iCs/>
          <w:sz w:val="28"/>
          <w:szCs w:val="28"/>
          <w:lang w:val="vi-VN"/>
        </w:rPr>
        <w:sectPr w:rsidR="00FC79D3">
          <w:pgSz w:w="12240" w:h="15840"/>
          <w:pgMar w:top="1985" w:right="1134" w:bottom="1701" w:left="1985" w:header="720" w:footer="720" w:gutter="0"/>
          <w:cols w:space="720"/>
          <w:docGrid w:linePitch="360"/>
        </w:sectPr>
      </w:pPr>
      <w:r>
        <w:rPr>
          <w:b/>
          <w:bCs/>
          <w:iCs/>
          <w:sz w:val="28"/>
          <w:szCs w:val="28"/>
          <w:lang w:val="vi-VN"/>
        </w:rPr>
        <w:t>THÀNH PHỐ HỒ CHÍ MINH,  NĂM 2023</w:t>
      </w:r>
    </w:p>
    <w:p w:rsidR="00FC79D3" w:rsidRDefault="00550113">
      <w:pPr>
        <w:pStyle w:val="Chng"/>
        <w:jc w:val="center"/>
        <w:rPr>
          <w:lang w:val="vi-VN"/>
        </w:rPr>
      </w:pPr>
      <w:bookmarkStart w:id="1" w:name="_Toc4749"/>
      <w:r>
        <w:rPr>
          <w:lang w:val="vi-VN"/>
        </w:rPr>
        <w:lastRenderedPageBreak/>
        <w:t>LỜI CẢM ƠN</w:t>
      </w:r>
      <w:bookmarkEnd w:id="1"/>
    </w:p>
    <w:p w:rsidR="00FC79D3" w:rsidRDefault="00550113">
      <w:pPr>
        <w:spacing w:line="360" w:lineRule="auto"/>
        <w:ind w:firstLine="720"/>
        <w:jc w:val="both"/>
        <w:rPr>
          <w:bCs/>
          <w:sz w:val="26"/>
          <w:szCs w:val="26"/>
          <w:lang w:val="vi-VN"/>
        </w:rPr>
      </w:pPr>
      <w:r>
        <w:rPr>
          <w:sz w:val="26"/>
          <w:szCs w:val="26"/>
          <w:lang w:val="vi-VN"/>
        </w:rPr>
        <w:t xml:space="preserve">Em xin gửi lời cảm ơn chân thành đến thầy </w:t>
      </w:r>
      <w:r>
        <w:rPr>
          <w:sz w:val="26"/>
          <w:szCs w:val="26"/>
        </w:rPr>
        <w:t>Lê Văn Cường</w:t>
      </w:r>
      <w:r>
        <w:rPr>
          <w:sz w:val="26"/>
          <w:szCs w:val="26"/>
          <w:lang w:val="vi-VN"/>
        </w:rPr>
        <w:t xml:space="preserve"> giảng viên bộ môn “</w:t>
      </w:r>
      <w:r>
        <w:rPr>
          <w:sz w:val="26"/>
          <w:szCs w:val="26"/>
        </w:rPr>
        <w:t>Lê Văn Cường</w:t>
      </w:r>
      <w:r>
        <w:rPr>
          <w:sz w:val="26"/>
          <w:szCs w:val="26"/>
          <w:lang w:val="vi-VN"/>
        </w:rPr>
        <w:t xml:space="preserve">” trong Khoa Công nghệ Thông tin. Trong quá trình học tập và tìm hiểu bộ môn em đã nhận được sự giảng dạy tận tâm và vô cùng nhiệt huyết của thầy, nhờ đó đã trang bị cho em những kiến thức, kỹ năng cần thiết để hoàn thành bài </w:t>
      </w:r>
      <w:r>
        <w:rPr>
          <w:sz w:val="26"/>
          <w:szCs w:val="26"/>
        </w:rPr>
        <w:t xml:space="preserve">giữa </w:t>
      </w:r>
      <w:r>
        <w:rPr>
          <w:sz w:val="26"/>
          <w:szCs w:val="26"/>
          <w:lang w:val="vi-VN"/>
        </w:rPr>
        <w:t xml:space="preserve">kỳ này. </w:t>
      </w:r>
      <w:r>
        <w:rPr>
          <w:bCs/>
          <w:sz w:val="26"/>
          <w:szCs w:val="26"/>
          <w:lang w:val="vi-VN"/>
        </w:rPr>
        <w:t xml:space="preserve">Thông qua bài báo cáo, em xin trình bày những gì mà mình đã tìm hiểu được trong quá trình học tập tại trường đại học Tôn Đức Thắng đến các thầy cô giảng viên và các thầy cô trong khoa </w:t>
      </w:r>
      <w:r>
        <w:rPr>
          <w:sz w:val="26"/>
          <w:szCs w:val="26"/>
          <w:lang w:val="vi-VN"/>
        </w:rPr>
        <w:t>Khoa Công nghệ Thông tin.</w:t>
      </w:r>
    </w:p>
    <w:p w:rsidR="00FC79D3" w:rsidRDefault="00550113">
      <w:pPr>
        <w:spacing w:line="360" w:lineRule="auto"/>
        <w:rPr>
          <w:sz w:val="26"/>
          <w:szCs w:val="26"/>
          <w:lang w:val="vi-VN"/>
        </w:rPr>
      </w:pPr>
      <w:r>
        <w:rPr>
          <w:sz w:val="26"/>
          <w:szCs w:val="26"/>
          <w:lang w:val="vi-VN"/>
        </w:rPr>
        <w:tab/>
        <w:t>Trong quá trình nghiên cứu và làm bài báo cáo</w:t>
      </w:r>
      <w:r>
        <w:rPr>
          <w:sz w:val="26"/>
          <w:szCs w:val="26"/>
          <w:lang w:val="vi-VN"/>
        </w:rPr>
        <w:t xml:space="preserve">, do kiến thức chuyên ngành còn hạn chế nên em vẫn còn nhiều thiếu sót khi tìm hiểu, đánh giá và trình bày về bài báo cáo. Em rất </w:t>
      </w:r>
      <w:r>
        <w:rPr>
          <w:bCs/>
          <w:sz w:val="26"/>
          <w:szCs w:val="26"/>
          <w:lang w:val="vi-VN"/>
        </w:rPr>
        <w:t>được mong nhận những ý kiến nhận xét, ý kiến đóng góp và phê bình từ</w:t>
      </w:r>
      <w:r>
        <w:rPr>
          <w:sz w:val="26"/>
          <w:szCs w:val="26"/>
          <w:lang w:val="vi-VN"/>
        </w:rPr>
        <w:t xml:space="preserve"> các thầy/cô giảng viên bộ môn trong khoa để bài báo cáo c</w:t>
      </w:r>
      <w:r>
        <w:rPr>
          <w:sz w:val="26"/>
          <w:szCs w:val="26"/>
          <w:lang w:val="vi-VN"/>
        </w:rPr>
        <w:t>ủa em được đầy đủ và hoàn chỉnh hơn.</w:t>
      </w:r>
    </w:p>
    <w:p w:rsidR="00FC79D3" w:rsidRDefault="00550113">
      <w:pPr>
        <w:spacing w:line="360" w:lineRule="auto"/>
        <w:rPr>
          <w:sz w:val="26"/>
          <w:szCs w:val="26"/>
          <w:lang w:val="vi-VN"/>
        </w:rPr>
      </w:pPr>
      <w:r>
        <w:rPr>
          <w:sz w:val="26"/>
          <w:szCs w:val="26"/>
          <w:lang w:val="vi-VN"/>
        </w:rPr>
        <w:tab/>
        <w:t>Em xin chân thành cảm ơn.</w:t>
      </w:r>
    </w:p>
    <w:p w:rsidR="00FC79D3" w:rsidRDefault="00550113">
      <w:pPr>
        <w:pStyle w:val="Nidungvnbn"/>
        <w:rPr>
          <w:b/>
          <w:bCs/>
          <w:sz w:val="32"/>
          <w:szCs w:val="32"/>
          <w:lang w:val="vi-VN"/>
        </w:rPr>
      </w:pPr>
      <w:r>
        <w:rPr>
          <w:b/>
          <w:bCs/>
          <w:sz w:val="32"/>
          <w:szCs w:val="32"/>
          <w:lang w:val="vi-VN"/>
        </w:rPr>
        <w:br w:type="page"/>
      </w:r>
    </w:p>
    <w:p w:rsidR="00FC79D3" w:rsidRDefault="00550113">
      <w:pPr>
        <w:spacing w:line="360" w:lineRule="auto"/>
        <w:jc w:val="center"/>
        <w:rPr>
          <w:b/>
          <w:sz w:val="32"/>
          <w:szCs w:val="32"/>
          <w:lang w:val="vi-VN"/>
        </w:rPr>
      </w:pPr>
      <w:r>
        <w:rPr>
          <w:b/>
          <w:sz w:val="32"/>
          <w:szCs w:val="32"/>
          <w:lang w:val="vi-VN"/>
        </w:rPr>
        <w:lastRenderedPageBreak/>
        <w:t>ĐỒ ÁN ĐƯỢC HOÀN THÀNH</w:t>
      </w:r>
    </w:p>
    <w:p w:rsidR="00FC79D3" w:rsidRDefault="00550113">
      <w:pPr>
        <w:spacing w:line="360" w:lineRule="auto"/>
        <w:jc w:val="center"/>
        <w:rPr>
          <w:b/>
          <w:sz w:val="32"/>
          <w:szCs w:val="32"/>
          <w:lang w:val="vi-VN"/>
        </w:rPr>
      </w:pPr>
      <w:r>
        <w:rPr>
          <w:b/>
          <w:sz w:val="32"/>
          <w:szCs w:val="32"/>
          <w:lang w:val="vi-VN"/>
        </w:rPr>
        <w:t>TẠI TRƯỜNG ĐẠI HỌC TÔN ĐỨC THẮNG</w:t>
      </w:r>
    </w:p>
    <w:p w:rsidR="00FC79D3" w:rsidRDefault="00FC79D3">
      <w:pPr>
        <w:autoSpaceDE w:val="0"/>
        <w:autoSpaceDN w:val="0"/>
        <w:adjustRightInd w:val="0"/>
        <w:spacing w:line="360" w:lineRule="auto"/>
        <w:ind w:firstLine="720"/>
        <w:jc w:val="both"/>
        <w:rPr>
          <w:sz w:val="26"/>
          <w:szCs w:val="26"/>
          <w:lang w:val="vi-VN"/>
        </w:rPr>
      </w:pPr>
    </w:p>
    <w:p w:rsidR="00FC79D3" w:rsidRDefault="00550113">
      <w:pPr>
        <w:autoSpaceDE w:val="0"/>
        <w:autoSpaceDN w:val="0"/>
        <w:adjustRightInd w:val="0"/>
        <w:spacing w:line="360" w:lineRule="auto"/>
        <w:ind w:firstLine="720"/>
        <w:jc w:val="both"/>
        <w:rPr>
          <w:sz w:val="26"/>
          <w:szCs w:val="26"/>
          <w:lang w:val="vi-VN"/>
        </w:rPr>
      </w:pPr>
      <w:r>
        <w:rPr>
          <w:sz w:val="26"/>
          <w:szCs w:val="26"/>
          <w:lang w:val="vi-VN"/>
        </w:rPr>
        <w:t xml:space="preserve">Tôi xin cam đoan đây là sản phẩm đồ án của riêng chúng tôi và được sự hướng dẫn của </w:t>
      </w:r>
      <w:r>
        <w:rPr>
          <w:sz w:val="26"/>
          <w:szCs w:val="26"/>
        </w:rPr>
        <w:t>Lê Văn Cường</w:t>
      </w:r>
      <w:r>
        <w:rPr>
          <w:sz w:val="26"/>
          <w:szCs w:val="26"/>
          <w:lang w:val="vi-VN"/>
        </w:rPr>
        <w:t>. Các nội dung nghiên cứu, kết quả tro</w:t>
      </w:r>
      <w:r>
        <w:rPr>
          <w:sz w:val="26"/>
          <w:szCs w:val="26"/>
          <w:lang w:val="vi-VN"/>
        </w:rPr>
        <w:t>ng đề tài này là trung thực và chưa công bố dưới bất kỳ hình thức nào trước đây. Những số liệu trong các bảng biểu phục vụ cho việc phân tích, nhận xét, đánh giá được chính tác giả thu thập từ các nguồn khác nhau có ghi rõ trong phần tài liệu tham khảo.</w:t>
      </w:r>
    </w:p>
    <w:p w:rsidR="00FC79D3" w:rsidRDefault="00550113">
      <w:pPr>
        <w:autoSpaceDE w:val="0"/>
        <w:autoSpaceDN w:val="0"/>
        <w:adjustRightInd w:val="0"/>
        <w:spacing w:line="360" w:lineRule="auto"/>
        <w:ind w:firstLine="720"/>
        <w:jc w:val="both"/>
        <w:rPr>
          <w:b/>
          <w:sz w:val="26"/>
          <w:szCs w:val="26"/>
          <w:lang w:val="vi-VN"/>
        </w:rPr>
      </w:pPr>
      <w:r>
        <w:rPr>
          <w:sz w:val="26"/>
          <w:szCs w:val="26"/>
          <w:lang w:val="vi-VN"/>
        </w:rPr>
        <w:t>Ng</w:t>
      </w:r>
      <w:r>
        <w:rPr>
          <w:sz w:val="26"/>
          <w:szCs w:val="26"/>
          <w:lang w:val="vi-VN"/>
        </w:rPr>
        <w:t xml:space="preserve">oài ra, trong đồ án còn sử dụng một số nhận xét, đánh giá cũng như số liệu </w:t>
      </w:r>
      <w:r>
        <w:rPr>
          <w:b/>
          <w:sz w:val="26"/>
          <w:szCs w:val="26"/>
          <w:lang w:val="vi-VN"/>
        </w:rPr>
        <w:t xml:space="preserve">Nếu phát hiện có bất kỳ sự gian lận nào tôi xin hoàn toàn chịu trách nhiệm về nội dung đồ án của mình. </w:t>
      </w:r>
      <w:r>
        <w:rPr>
          <w:sz w:val="26"/>
          <w:szCs w:val="26"/>
          <w:lang w:val="vi-VN"/>
        </w:rPr>
        <w:t xml:space="preserve">Trường đại học Tôn Đức Thắng không liên quan đến những vi phạm tác quyền, bản </w:t>
      </w:r>
      <w:r>
        <w:rPr>
          <w:sz w:val="26"/>
          <w:szCs w:val="26"/>
          <w:lang w:val="vi-VN"/>
        </w:rPr>
        <w:t>quyền do tôi gây ra trong quá trình thực hiện (nếu có).</w:t>
      </w:r>
    </w:p>
    <w:p w:rsidR="00FC79D3" w:rsidRDefault="00550113">
      <w:pPr>
        <w:autoSpaceDE w:val="0"/>
        <w:autoSpaceDN w:val="0"/>
        <w:adjustRightInd w:val="0"/>
        <w:spacing w:line="360" w:lineRule="auto"/>
        <w:ind w:left="3600"/>
        <w:jc w:val="center"/>
        <w:rPr>
          <w:i/>
          <w:sz w:val="26"/>
          <w:szCs w:val="26"/>
          <w:lang w:val="vi-VN"/>
        </w:rPr>
      </w:pPr>
      <w:r>
        <w:rPr>
          <w:i/>
          <w:sz w:val="26"/>
          <w:szCs w:val="26"/>
          <w:lang w:val="vi-VN"/>
        </w:rPr>
        <w:t xml:space="preserve">TP. Hồ Chí Minh, ngày 21  tháng 11  năm 2023     </w:t>
      </w:r>
    </w:p>
    <w:p w:rsidR="00FC79D3" w:rsidRDefault="00550113">
      <w:pPr>
        <w:tabs>
          <w:tab w:val="center" w:pos="6521"/>
        </w:tabs>
        <w:autoSpaceDE w:val="0"/>
        <w:autoSpaceDN w:val="0"/>
        <w:adjustRightInd w:val="0"/>
        <w:spacing w:line="360" w:lineRule="auto"/>
        <w:ind w:left="3600"/>
        <w:jc w:val="center"/>
        <w:rPr>
          <w:i/>
          <w:sz w:val="26"/>
          <w:szCs w:val="26"/>
          <w:lang w:val="vi-VN"/>
        </w:rPr>
      </w:pPr>
      <w:r>
        <w:rPr>
          <w:i/>
          <w:sz w:val="26"/>
          <w:szCs w:val="26"/>
          <w:lang w:val="vi-VN"/>
        </w:rPr>
        <w:t>Tác giả</w:t>
      </w:r>
    </w:p>
    <w:p w:rsidR="00FC79D3" w:rsidRDefault="00550113">
      <w:pPr>
        <w:tabs>
          <w:tab w:val="center" w:pos="6379"/>
        </w:tabs>
        <w:spacing w:after="200" w:line="360" w:lineRule="auto"/>
        <w:jc w:val="both"/>
        <w:rPr>
          <w:i/>
          <w:sz w:val="26"/>
          <w:szCs w:val="26"/>
          <w:lang w:val="vi-VN"/>
        </w:rPr>
      </w:pPr>
      <w:r>
        <w:rPr>
          <w:i/>
          <w:sz w:val="26"/>
          <w:szCs w:val="26"/>
          <w:lang w:val="vi-VN"/>
        </w:rPr>
        <w:tab/>
        <w:t>(ký tên và ghi rõ họ tên)</w:t>
      </w:r>
    </w:p>
    <w:p w:rsidR="00FC79D3" w:rsidRDefault="00550113">
      <w:pPr>
        <w:tabs>
          <w:tab w:val="center" w:pos="6379"/>
        </w:tabs>
        <w:spacing w:after="200" w:line="360" w:lineRule="auto"/>
        <w:rPr>
          <w:i/>
          <w:sz w:val="26"/>
          <w:szCs w:val="26"/>
          <w:lang w:val="vi-VN"/>
        </w:rPr>
      </w:pPr>
      <w:r>
        <w:rPr>
          <w:i/>
          <w:sz w:val="26"/>
          <w:szCs w:val="26"/>
          <w:lang w:val="vi-VN"/>
        </w:rPr>
        <w:tab/>
        <w:t>Tú</w:t>
      </w:r>
    </w:p>
    <w:p w:rsidR="00FC79D3" w:rsidRDefault="00550113">
      <w:pPr>
        <w:tabs>
          <w:tab w:val="center" w:pos="6379"/>
        </w:tabs>
        <w:spacing w:after="200" w:line="360" w:lineRule="auto"/>
        <w:rPr>
          <w:i/>
          <w:sz w:val="26"/>
          <w:szCs w:val="26"/>
          <w:lang w:val="vi-VN"/>
        </w:rPr>
      </w:pPr>
      <w:r>
        <w:rPr>
          <w:i/>
          <w:sz w:val="26"/>
          <w:szCs w:val="26"/>
          <w:lang w:val="vi-VN"/>
        </w:rPr>
        <w:tab/>
        <w:t>Ngô Cẩm Tú</w:t>
      </w:r>
    </w:p>
    <w:p w:rsidR="00FC79D3" w:rsidRDefault="00FC79D3">
      <w:pPr>
        <w:tabs>
          <w:tab w:val="center" w:pos="6379"/>
        </w:tabs>
        <w:spacing w:after="200" w:line="360" w:lineRule="auto"/>
        <w:rPr>
          <w:i/>
          <w:sz w:val="26"/>
          <w:szCs w:val="26"/>
          <w:lang w:val="vi-VN"/>
        </w:rPr>
      </w:pPr>
    </w:p>
    <w:p w:rsidR="00FC79D3" w:rsidRDefault="00550113">
      <w:pPr>
        <w:tabs>
          <w:tab w:val="center" w:pos="6379"/>
        </w:tabs>
        <w:spacing w:after="200" w:line="360" w:lineRule="auto"/>
        <w:rPr>
          <w:i/>
          <w:sz w:val="26"/>
          <w:szCs w:val="26"/>
          <w:lang w:val="vi-VN"/>
        </w:rPr>
      </w:pPr>
      <w:r>
        <w:rPr>
          <w:i/>
          <w:sz w:val="26"/>
          <w:szCs w:val="26"/>
          <w:lang w:val="vi-VN"/>
        </w:rPr>
        <w:tab/>
      </w:r>
    </w:p>
    <w:p w:rsidR="00FC79D3" w:rsidRDefault="00FC79D3">
      <w:pPr>
        <w:tabs>
          <w:tab w:val="center" w:pos="6379"/>
        </w:tabs>
        <w:spacing w:after="200" w:line="360" w:lineRule="auto"/>
        <w:rPr>
          <w:i/>
          <w:sz w:val="26"/>
          <w:szCs w:val="26"/>
          <w:lang w:val="vi-VN"/>
        </w:rPr>
      </w:pPr>
    </w:p>
    <w:p w:rsidR="00FC79D3" w:rsidRDefault="00FC79D3">
      <w:pPr>
        <w:tabs>
          <w:tab w:val="center" w:pos="6379"/>
        </w:tabs>
        <w:spacing w:after="200" w:line="360" w:lineRule="auto"/>
        <w:rPr>
          <w:i/>
          <w:sz w:val="26"/>
          <w:szCs w:val="26"/>
          <w:lang w:val="vi-VN"/>
        </w:rPr>
      </w:pPr>
    </w:p>
    <w:p w:rsidR="00FC79D3" w:rsidRDefault="00FC79D3">
      <w:pPr>
        <w:tabs>
          <w:tab w:val="center" w:pos="6379"/>
        </w:tabs>
        <w:spacing w:after="200" w:line="360" w:lineRule="auto"/>
        <w:rPr>
          <w:i/>
          <w:sz w:val="26"/>
          <w:szCs w:val="26"/>
          <w:lang w:val="vi-VN"/>
        </w:rPr>
      </w:pPr>
    </w:p>
    <w:p w:rsidR="00FC79D3" w:rsidRDefault="00FC79D3">
      <w:pPr>
        <w:tabs>
          <w:tab w:val="center" w:pos="6379"/>
        </w:tabs>
        <w:spacing w:after="200" w:line="360" w:lineRule="auto"/>
        <w:rPr>
          <w:i/>
          <w:sz w:val="26"/>
          <w:szCs w:val="26"/>
          <w:lang w:val="vi-VN"/>
        </w:rPr>
      </w:pPr>
    </w:p>
    <w:p w:rsidR="00FC79D3" w:rsidRDefault="00FC79D3">
      <w:pPr>
        <w:tabs>
          <w:tab w:val="center" w:pos="6379"/>
        </w:tabs>
        <w:spacing w:after="200" w:line="360" w:lineRule="auto"/>
        <w:rPr>
          <w:i/>
          <w:sz w:val="26"/>
          <w:szCs w:val="26"/>
          <w:lang w:val="vi-VN"/>
        </w:rPr>
      </w:pPr>
    </w:p>
    <w:p w:rsidR="00FC79D3" w:rsidRDefault="00FC79D3">
      <w:pPr>
        <w:tabs>
          <w:tab w:val="center" w:pos="6379"/>
        </w:tabs>
        <w:spacing w:after="200" w:line="360" w:lineRule="auto"/>
        <w:rPr>
          <w:i/>
          <w:sz w:val="26"/>
          <w:szCs w:val="26"/>
          <w:lang w:val="vi-VN"/>
        </w:rPr>
      </w:pPr>
    </w:p>
    <w:p w:rsidR="00FC79D3" w:rsidRDefault="00550113">
      <w:pPr>
        <w:tabs>
          <w:tab w:val="center" w:pos="6379"/>
        </w:tabs>
        <w:spacing w:after="200" w:line="360" w:lineRule="auto"/>
        <w:rPr>
          <w:i/>
          <w:sz w:val="26"/>
          <w:szCs w:val="26"/>
          <w:lang w:val="vi-VN"/>
        </w:rPr>
      </w:pPr>
      <w:r>
        <w:rPr>
          <w:i/>
          <w:sz w:val="26"/>
          <w:szCs w:val="26"/>
          <w:lang w:val="vi-VN"/>
        </w:rPr>
        <w:tab/>
      </w:r>
    </w:p>
    <w:p w:rsidR="00FC79D3" w:rsidRDefault="00FC79D3">
      <w:pPr>
        <w:tabs>
          <w:tab w:val="center" w:pos="6379"/>
        </w:tabs>
        <w:spacing w:after="200" w:line="360" w:lineRule="auto"/>
        <w:rPr>
          <w:i/>
          <w:sz w:val="26"/>
          <w:szCs w:val="26"/>
          <w:lang w:val="vi-VN"/>
        </w:rPr>
      </w:pPr>
    </w:p>
    <w:p w:rsidR="00FC79D3" w:rsidRDefault="00550113">
      <w:pPr>
        <w:pStyle w:val="Chng"/>
        <w:jc w:val="center"/>
        <w:rPr>
          <w:lang w:val="vi-VN"/>
        </w:rPr>
      </w:pPr>
      <w:bookmarkStart w:id="2" w:name="_Toc10298"/>
      <w:r>
        <w:rPr>
          <w:lang w:val="vi-VN"/>
        </w:rPr>
        <w:t>PHẦN XÁC NHẬN VÀ ĐÁNH GIÁ CỦA GIẢNG VIÊN</w:t>
      </w:r>
      <w:bookmarkEnd w:id="2"/>
    </w:p>
    <w:p w:rsidR="00FC79D3" w:rsidRDefault="00550113">
      <w:pPr>
        <w:pStyle w:val="Nidungvnbn"/>
        <w:rPr>
          <w:b/>
          <w:lang w:val="vi-VN"/>
        </w:rPr>
      </w:pPr>
      <w:r>
        <w:rPr>
          <w:b/>
          <w:lang w:val="vi-VN"/>
        </w:rPr>
        <w:t>Phần xác nhận của GV hướng dẫn</w:t>
      </w:r>
    </w:p>
    <w:p w:rsidR="00FC79D3" w:rsidRDefault="00550113">
      <w:pPr>
        <w:spacing w:after="200" w:line="360" w:lineRule="auto"/>
        <w:rPr>
          <w:sz w:val="32"/>
          <w:szCs w:val="32"/>
          <w:lang w:val="vi-VN"/>
        </w:rPr>
      </w:pP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_______________________________________________________________________________________________________________________________________________</w:t>
      </w:r>
    </w:p>
    <w:p w:rsidR="00FC79D3" w:rsidRDefault="00550113">
      <w:pPr>
        <w:tabs>
          <w:tab w:val="center" w:pos="6237"/>
        </w:tabs>
        <w:spacing w:line="360" w:lineRule="auto"/>
        <w:rPr>
          <w:lang w:val="vi-VN"/>
        </w:rPr>
      </w:pPr>
      <w:r>
        <w:rPr>
          <w:lang w:val="vi-VN"/>
        </w:rPr>
        <w:tab/>
        <w:t xml:space="preserve">Tp. Hồ Chí Minh, ngày     tháng   năm   </w:t>
      </w:r>
    </w:p>
    <w:p w:rsidR="00FC79D3" w:rsidRDefault="00550113">
      <w:pPr>
        <w:tabs>
          <w:tab w:val="center" w:pos="6237"/>
        </w:tabs>
        <w:spacing w:line="360" w:lineRule="auto"/>
        <w:rPr>
          <w:lang w:val="vi-VN"/>
        </w:rPr>
      </w:pPr>
      <w:r>
        <w:rPr>
          <w:lang w:val="vi-VN"/>
        </w:rPr>
        <w:tab/>
        <w:t>(kí và ghi họ tên)</w:t>
      </w:r>
    </w:p>
    <w:p w:rsidR="00FC79D3" w:rsidRDefault="00FC79D3">
      <w:pPr>
        <w:spacing w:after="200" w:line="360" w:lineRule="auto"/>
        <w:rPr>
          <w:lang w:val="vi-VN"/>
        </w:rPr>
      </w:pPr>
    </w:p>
    <w:p w:rsidR="00FC79D3" w:rsidRDefault="00FC79D3">
      <w:pPr>
        <w:spacing w:after="200" w:line="360" w:lineRule="auto"/>
        <w:rPr>
          <w:lang w:val="vi-VN"/>
        </w:rPr>
      </w:pPr>
    </w:p>
    <w:p w:rsidR="00FC79D3" w:rsidRDefault="00FC79D3">
      <w:pPr>
        <w:spacing w:after="200" w:line="360" w:lineRule="auto"/>
        <w:rPr>
          <w:lang w:val="vi-VN"/>
        </w:rPr>
      </w:pPr>
    </w:p>
    <w:p w:rsidR="00FC79D3" w:rsidRDefault="00550113">
      <w:pPr>
        <w:pStyle w:val="Nidungvnbn"/>
        <w:rPr>
          <w:b/>
          <w:lang w:val="vi-VN"/>
        </w:rPr>
      </w:pPr>
      <w:r>
        <w:rPr>
          <w:b/>
          <w:lang w:val="vi-VN"/>
        </w:rPr>
        <w:t>Phần đánh giá của GV chấm bài</w:t>
      </w:r>
    </w:p>
    <w:p w:rsidR="00FC79D3" w:rsidRDefault="00550113">
      <w:pPr>
        <w:spacing w:after="200" w:line="360" w:lineRule="auto"/>
        <w:rPr>
          <w:sz w:val="32"/>
          <w:szCs w:val="32"/>
          <w:lang w:val="vi-VN"/>
        </w:rPr>
      </w:pPr>
      <w:r>
        <w:rPr>
          <w:sz w:val="32"/>
          <w:szCs w:val="32"/>
          <w:lang w:val="vi-VN"/>
        </w:rPr>
        <w:t>_________________</w:t>
      </w:r>
      <w:r>
        <w:rPr>
          <w:sz w:val="32"/>
          <w:szCs w:val="32"/>
          <w:lang w:val="vi-VN"/>
        </w:rPr>
        <w:t>________________________________________________________________________________________________________________________________________________________________________________________________________________________________________________________________</w:t>
      </w:r>
      <w:r>
        <w:rPr>
          <w:sz w:val="32"/>
          <w:szCs w:val="32"/>
          <w:lang w:val="vi-VN"/>
        </w:rPr>
        <w:t>______________________________________________________________________________________________________________________________</w:t>
      </w:r>
    </w:p>
    <w:p w:rsidR="00FC79D3" w:rsidRDefault="00550113">
      <w:pPr>
        <w:tabs>
          <w:tab w:val="center" w:pos="6237"/>
        </w:tabs>
        <w:spacing w:line="360" w:lineRule="auto"/>
        <w:rPr>
          <w:lang w:val="vi-VN"/>
        </w:rPr>
      </w:pPr>
      <w:r>
        <w:rPr>
          <w:lang w:val="vi-VN"/>
        </w:rPr>
        <w:tab/>
        <w:t xml:space="preserve">Tp. Hồ Chí Minh, ngày     tháng   năm   </w:t>
      </w:r>
    </w:p>
    <w:p w:rsidR="00FC79D3" w:rsidRDefault="00550113">
      <w:pPr>
        <w:tabs>
          <w:tab w:val="center" w:pos="6237"/>
        </w:tabs>
        <w:spacing w:line="360" w:lineRule="auto"/>
        <w:rPr>
          <w:lang w:val="vi-VN"/>
        </w:rPr>
      </w:pPr>
      <w:r>
        <w:rPr>
          <w:lang w:val="vi-VN"/>
        </w:rPr>
        <w:tab/>
        <w:t>(kí và ghi họ tên)</w:t>
      </w:r>
    </w:p>
    <w:p w:rsidR="00FC79D3" w:rsidRDefault="00FC79D3">
      <w:pPr>
        <w:spacing w:after="200" w:line="360" w:lineRule="auto"/>
        <w:rPr>
          <w:lang w:val="vi-VN"/>
        </w:rPr>
      </w:pPr>
    </w:p>
    <w:sdt>
      <w:sdtPr>
        <w:rPr>
          <w:rFonts w:ascii="Times New Roman" w:eastAsia="Times New Roman" w:hAnsi="Times New Roman" w:cs="Times New Roman"/>
          <w:color w:val="auto"/>
          <w:sz w:val="24"/>
          <w:szCs w:val="24"/>
        </w:rPr>
        <w:id w:val="-1389873227"/>
        <w:docPartObj>
          <w:docPartGallery w:val="Table of Contents"/>
          <w:docPartUnique/>
        </w:docPartObj>
      </w:sdtPr>
      <w:sdtEndPr>
        <w:rPr>
          <w:b/>
          <w:bCs/>
        </w:rPr>
      </w:sdtEndPr>
      <w:sdtContent>
        <w:p w:rsidR="00FC79D3" w:rsidRDefault="00550113">
          <w:pPr>
            <w:pStyle w:val="TOCHeading1"/>
            <w:spacing w:line="360" w:lineRule="auto"/>
            <w:jc w:val="center"/>
            <w:rPr>
              <w:rFonts w:ascii="Times New Roman" w:hAnsi="Times New Roman" w:cs="Times New Roman"/>
              <w:color w:val="auto"/>
            </w:rPr>
          </w:pPr>
          <w:r>
            <w:rPr>
              <w:rFonts w:ascii="Times New Roman" w:hAnsi="Times New Roman" w:cs="Times New Roman"/>
              <w:color w:val="auto"/>
            </w:rPr>
            <w:t>M</w:t>
          </w:r>
          <w:r>
            <w:rPr>
              <w:rFonts w:ascii="Times New Roman" w:hAnsi="Times New Roman" w:cs="Times New Roman"/>
              <w:color w:val="auto"/>
            </w:rPr>
            <w:t>Ụ</w:t>
          </w:r>
          <w:r>
            <w:rPr>
              <w:rFonts w:ascii="Times New Roman" w:hAnsi="Times New Roman" w:cs="Times New Roman"/>
              <w:color w:val="auto"/>
            </w:rPr>
            <w:t>C L</w:t>
          </w:r>
          <w:r>
            <w:rPr>
              <w:rFonts w:ascii="Times New Roman" w:hAnsi="Times New Roman" w:cs="Times New Roman"/>
              <w:color w:val="auto"/>
            </w:rPr>
            <w:t>Ụ</w:t>
          </w:r>
          <w:r>
            <w:rPr>
              <w:rFonts w:ascii="Times New Roman" w:hAnsi="Times New Roman" w:cs="Times New Roman"/>
              <w:color w:val="auto"/>
            </w:rPr>
            <w:t>C</w:t>
          </w:r>
        </w:p>
        <w:p w:rsidR="00FC79D3" w:rsidRDefault="00550113">
          <w:pPr>
            <w:pStyle w:val="TOC1"/>
            <w:tabs>
              <w:tab w:val="right" w:leader="dot" w:pos="9621"/>
            </w:tabs>
            <w:spacing w:line="360" w:lineRule="auto"/>
            <w:rPr>
              <w:rFonts w:eastAsiaTheme="minorEastAsia"/>
              <w:sz w:val="22"/>
              <w:szCs w:val="22"/>
            </w:rPr>
          </w:pPr>
          <w:r>
            <w:fldChar w:fldCharType="begin"/>
          </w:r>
          <w:r>
            <w:instrText xml:space="preserve"> TOC \o "1-3" \h \z \u </w:instrText>
          </w:r>
          <w:r>
            <w:fldChar w:fldCharType="separate"/>
          </w:r>
          <w:hyperlink w:anchor="_Toc154267811" w:history="1">
            <w:r>
              <w:rPr>
                <w:rStyle w:val="Hyperlink"/>
                <w:color w:val="auto"/>
                <w:lang w:bidi="ar"/>
              </w:rPr>
              <w:t xml:space="preserve">NỘI </w:t>
            </w:r>
            <w:r>
              <w:rPr>
                <w:rStyle w:val="Hyperlink"/>
                <w:color w:val="auto"/>
                <w:lang w:bidi="ar"/>
              </w:rPr>
              <w:t>DUNG BÁO CÁO</w:t>
            </w:r>
            <w:r>
              <w:tab/>
            </w:r>
            <w:r>
              <w:fldChar w:fldCharType="begin"/>
            </w:r>
            <w:r>
              <w:instrText xml:space="preserve"> PAGEREF _Toc154267811 \h </w:instrText>
            </w:r>
            <w:r>
              <w:fldChar w:fldCharType="separate"/>
            </w:r>
            <w:r>
              <w:t>5</w:t>
            </w:r>
            <w:r>
              <w:fldChar w:fldCharType="end"/>
            </w:r>
          </w:hyperlink>
        </w:p>
        <w:p w:rsidR="00FC79D3" w:rsidRDefault="00550113">
          <w:pPr>
            <w:pStyle w:val="TOC1"/>
            <w:tabs>
              <w:tab w:val="left" w:pos="420"/>
              <w:tab w:val="right" w:leader="dot" w:pos="9621"/>
            </w:tabs>
            <w:spacing w:line="360" w:lineRule="auto"/>
            <w:rPr>
              <w:rFonts w:eastAsiaTheme="minorEastAsia"/>
              <w:sz w:val="22"/>
              <w:szCs w:val="22"/>
            </w:rPr>
          </w:pPr>
          <w:hyperlink w:anchor="_Toc154267812" w:history="1">
            <w:r>
              <w:rPr>
                <w:rStyle w:val="Hyperlink"/>
                <w:rFonts w:eastAsia="Calibri"/>
                <w:b/>
                <w:color w:val="auto"/>
              </w:rPr>
              <w:t>1.</w:t>
            </w:r>
            <w:r>
              <w:rPr>
                <w:rFonts w:eastAsiaTheme="minorEastAsia"/>
                <w:sz w:val="22"/>
                <w:szCs w:val="22"/>
              </w:rPr>
              <w:tab/>
            </w:r>
            <w:r>
              <w:rPr>
                <w:rStyle w:val="Hyperlink"/>
                <w:rFonts w:eastAsia="Calibri"/>
                <w:b/>
                <w:color w:val="auto"/>
              </w:rPr>
              <w:t>Tìm hi</w:t>
            </w:r>
            <w:r>
              <w:rPr>
                <w:rStyle w:val="Hyperlink"/>
                <w:rFonts w:eastAsia="Calibri"/>
                <w:b/>
                <w:color w:val="auto"/>
              </w:rPr>
              <w:t>ể</w:t>
            </w:r>
            <w:r>
              <w:rPr>
                <w:rStyle w:val="Hyperlink"/>
                <w:rFonts w:eastAsia="Calibri"/>
                <w:b/>
                <w:color w:val="auto"/>
              </w:rPr>
              <w:t>u, so sánh các phương pháp Optimizer trong hu</w:t>
            </w:r>
            <w:r>
              <w:rPr>
                <w:rStyle w:val="Hyperlink"/>
                <w:rFonts w:eastAsia="Calibri"/>
                <w:b/>
                <w:color w:val="auto"/>
              </w:rPr>
              <w:t>ấ</w:t>
            </w:r>
            <w:r>
              <w:rPr>
                <w:rStyle w:val="Hyperlink"/>
                <w:rFonts w:eastAsia="Calibri"/>
                <w:b/>
                <w:color w:val="auto"/>
              </w:rPr>
              <w:t>n luy</w:t>
            </w:r>
            <w:r>
              <w:rPr>
                <w:rStyle w:val="Hyperlink"/>
                <w:rFonts w:eastAsia="Calibri"/>
                <w:b/>
                <w:color w:val="auto"/>
              </w:rPr>
              <w:t>ệ</w:t>
            </w:r>
            <w:r>
              <w:rPr>
                <w:rStyle w:val="Hyperlink"/>
                <w:rFonts w:eastAsia="Calibri"/>
                <w:b/>
                <w:color w:val="auto"/>
              </w:rPr>
              <w:t>n mô hình h</w:t>
            </w:r>
            <w:r>
              <w:rPr>
                <w:rStyle w:val="Hyperlink"/>
                <w:rFonts w:eastAsia="Calibri"/>
                <w:b/>
                <w:color w:val="auto"/>
              </w:rPr>
              <w:t>ọ</w:t>
            </w:r>
            <w:r>
              <w:rPr>
                <w:rStyle w:val="Hyperlink"/>
                <w:rFonts w:eastAsia="Calibri"/>
                <w:b/>
                <w:color w:val="auto"/>
              </w:rPr>
              <w:t>c máy</w:t>
            </w:r>
            <w:r>
              <w:tab/>
            </w:r>
            <w:r>
              <w:fldChar w:fldCharType="begin"/>
            </w:r>
            <w:r>
              <w:instrText xml:space="preserve"> PAGEREF _Toc154267812 \h </w:instrText>
            </w:r>
            <w:r>
              <w:fldChar w:fldCharType="separate"/>
            </w:r>
            <w:r>
              <w:t>5</w:t>
            </w:r>
            <w:r>
              <w:fldChar w:fldCharType="end"/>
            </w:r>
          </w:hyperlink>
        </w:p>
        <w:p w:rsidR="00FC79D3" w:rsidRDefault="00550113">
          <w:pPr>
            <w:pStyle w:val="TOC2"/>
            <w:tabs>
              <w:tab w:val="left" w:pos="1260"/>
              <w:tab w:val="right" w:leader="dot" w:pos="9621"/>
            </w:tabs>
            <w:spacing w:line="360" w:lineRule="auto"/>
            <w:ind w:left="480"/>
            <w:rPr>
              <w:rFonts w:eastAsiaTheme="minorEastAsia"/>
              <w:sz w:val="22"/>
              <w:szCs w:val="22"/>
            </w:rPr>
          </w:pPr>
          <w:hyperlink w:anchor="_Toc154267813" w:history="1">
            <w:r>
              <w:rPr>
                <w:rStyle w:val="Hyperlink"/>
                <w:rFonts w:eastAsia="Calibri"/>
                <w:b/>
                <w:color w:val="auto"/>
              </w:rPr>
              <w:t>a.</w:t>
            </w:r>
            <w:r>
              <w:rPr>
                <w:rFonts w:eastAsiaTheme="minorEastAsia"/>
                <w:sz w:val="22"/>
                <w:szCs w:val="22"/>
              </w:rPr>
              <w:tab/>
            </w:r>
            <w:r>
              <w:rPr>
                <w:rStyle w:val="Hyperlink"/>
                <w:rFonts w:eastAsia="Calibri"/>
                <w:b/>
                <w:color w:val="auto"/>
              </w:rPr>
              <w:t>Phương pháp t</w:t>
            </w:r>
            <w:r>
              <w:rPr>
                <w:rStyle w:val="Hyperlink"/>
                <w:rFonts w:eastAsia="Calibri"/>
                <w:b/>
                <w:color w:val="auto"/>
              </w:rPr>
              <w:t>ố</w:t>
            </w:r>
            <w:r>
              <w:rPr>
                <w:rStyle w:val="Hyperlink"/>
                <w:rFonts w:eastAsia="Calibri"/>
                <w:b/>
                <w:color w:val="auto"/>
              </w:rPr>
              <w:t>i ưu (Optimizer) trong h</w:t>
            </w:r>
            <w:r>
              <w:rPr>
                <w:rStyle w:val="Hyperlink"/>
                <w:rFonts w:eastAsia="Calibri"/>
                <w:b/>
                <w:color w:val="auto"/>
              </w:rPr>
              <w:t>ọ</w:t>
            </w:r>
            <w:r>
              <w:rPr>
                <w:rStyle w:val="Hyperlink"/>
                <w:rFonts w:eastAsia="Calibri"/>
                <w:b/>
                <w:color w:val="auto"/>
              </w:rPr>
              <w:t>c máy là gì?</w:t>
            </w:r>
            <w:r>
              <w:tab/>
            </w:r>
            <w:r>
              <w:fldChar w:fldCharType="begin"/>
            </w:r>
            <w:r>
              <w:instrText xml:space="preserve"> PAGEREF _Toc154267813 \h </w:instrText>
            </w:r>
            <w:r>
              <w:fldChar w:fldCharType="separate"/>
            </w:r>
            <w:r>
              <w:t>5</w:t>
            </w:r>
            <w:r>
              <w:fldChar w:fldCharType="end"/>
            </w:r>
          </w:hyperlink>
        </w:p>
        <w:p w:rsidR="00FC79D3" w:rsidRDefault="00550113">
          <w:pPr>
            <w:pStyle w:val="TOC2"/>
            <w:tabs>
              <w:tab w:val="left" w:pos="1260"/>
              <w:tab w:val="right" w:leader="dot" w:pos="9621"/>
            </w:tabs>
            <w:spacing w:line="360" w:lineRule="auto"/>
            <w:ind w:left="480"/>
            <w:rPr>
              <w:rFonts w:eastAsiaTheme="minorEastAsia"/>
              <w:sz w:val="22"/>
              <w:szCs w:val="22"/>
            </w:rPr>
          </w:pPr>
          <w:hyperlink w:anchor="_Toc154267814" w:history="1">
            <w:r>
              <w:rPr>
                <w:rStyle w:val="Hyperlink"/>
                <w:rFonts w:eastAsia="Calibri"/>
                <w:b/>
                <w:color w:val="auto"/>
              </w:rPr>
              <w:t>b.</w:t>
            </w:r>
            <w:r>
              <w:rPr>
                <w:rFonts w:eastAsiaTheme="minorEastAsia"/>
                <w:sz w:val="22"/>
                <w:szCs w:val="22"/>
              </w:rPr>
              <w:tab/>
            </w:r>
            <w:r>
              <w:rPr>
                <w:rStyle w:val="Hyperlink"/>
                <w:rFonts w:eastAsia="Calibri"/>
                <w:b/>
                <w:color w:val="auto"/>
              </w:rPr>
              <w:t>Các thu</w:t>
            </w:r>
            <w:r>
              <w:rPr>
                <w:rStyle w:val="Hyperlink"/>
                <w:rFonts w:eastAsia="Calibri"/>
                <w:b/>
                <w:color w:val="auto"/>
              </w:rPr>
              <w:t>ậ</w:t>
            </w:r>
            <w:r>
              <w:rPr>
                <w:rStyle w:val="Hyperlink"/>
                <w:rFonts w:eastAsia="Calibri"/>
                <w:b/>
                <w:color w:val="auto"/>
              </w:rPr>
              <w:t>t toán t</w:t>
            </w:r>
            <w:r>
              <w:rPr>
                <w:rStyle w:val="Hyperlink"/>
                <w:rFonts w:eastAsia="Calibri"/>
                <w:b/>
                <w:color w:val="auto"/>
              </w:rPr>
              <w:t>ố</w:t>
            </w:r>
            <w:r>
              <w:rPr>
                <w:rStyle w:val="Hyperlink"/>
                <w:rFonts w:eastAsia="Calibri"/>
                <w:b/>
                <w:color w:val="auto"/>
              </w:rPr>
              <w:t>i ưu trong h</w:t>
            </w:r>
            <w:r>
              <w:rPr>
                <w:rStyle w:val="Hyperlink"/>
                <w:rFonts w:eastAsia="Calibri"/>
                <w:b/>
                <w:color w:val="auto"/>
              </w:rPr>
              <w:t>ọ</w:t>
            </w:r>
            <w:r>
              <w:rPr>
                <w:rStyle w:val="Hyperlink"/>
                <w:rFonts w:eastAsia="Calibri"/>
                <w:b/>
                <w:color w:val="auto"/>
              </w:rPr>
              <w:t>c máy</w:t>
            </w:r>
            <w:r>
              <w:tab/>
            </w:r>
            <w:r>
              <w:fldChar w:fldCharType="begin"/>
            </w:r>
            <w:r>
              <w:instrText xml:space="preserve"> PAGEREF _Toc154267814 \h </w:instrText>
            </w:r>
            <w:r>
              <w:fldChar w:fldCharType="separate"/>
            </w:r>
            <w:r>
              <w:t>5</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15" w:history="1">
            <w:r>
              <w:rPr>
                <w:rStyle w:val="Hyperlink"/>
                <w:rFonts w:eastAsia="Calibri"/>
                <w:color w:val="auto"/>
              </w:rPr>
              <w:t></w:t>
            </w:r>
            <w:r>
              <w:rPr>
                <w:rFonts w:eastAsiaTheme="minorEastAsia"/>
                <w:sz w:val="22"/>
                <w:szCs w:val="22"/>
              </w:rPr>
              <w:tab/>
            </w:r>
            <w:r>
              <w:rPr>
                <w:rStyle w:val="Hyperlink"/>
                <w:rFonts w:eastAsia="Calibri"/>
                <w:b/>
                <w:color w:val="auto"/>
              </w:rPr>
              <w:t>Gradient Descent (GD):</w:t>
            </w:r>
            <w:r>
              <w:tab/>
            </w:r>
            <w:r>
              <w:fldChar w:fldCharType="begin"/>
            </w:r>
            <w:r>
              <w:instrText xml:space="preserve"> PAGEREF _Toc154267815 \h </w:instrText>
            </w:r>
            <w:r>
              <w:fldChar w:fldCharType="separate"/>
            </w:r>
            <w:r>
              <w:t>5</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16" w:history="1">
            <w:r>
              <w:rPr>
                <w:rStyle w:val="Hyperlink"/>
                <w:rFonts w:eastAsia="Calibri"/>
                <w:color w:val="auto"/>
              </w:rPr>
              <w:t></w:t>
            </w:r>
            <w:r>
              <w:rPr>
                <w:rFonts w:eastAsiaTheme="minorEastAsia"/>
                <w:sz w:val="22"/>
                <w:szCs w:val="22"/>
              </w:rPr>
              <w:tab/>
            </w:r>
            <w:r>
              <w:rPr>
                <w:rStyle w:val="Hyperlink"/>
                <w:rFonts w:eastAsia="Calibri"/>
                <w:b/>
                <w:color w:val="auto"/>
              </w:rPr>
              <w:t>St</w:t>
            </w:r>
            <w:r>
              <w:rPr>
                <w:rStyle w:val="Hyperlink"/>
                <w:rFonts w:eastAsia="Calibri"/>
                <w:b/>
                <w:color w:val="auto"/>
              </w:rPr>
              <w:t>ochastic Gradient Descent (SGD):</w:t>
            </w:r>
            <w:r>
              <w:tab/>
            </w:r>
            <w:r>
              <w:fldChar w:fldCharType="begin"/>
            </w:r>
            <w:r>
              <w:instrText xml:space="preserve"> PAGEREF _Toc154267816 \h </w:instrText>
            </w:r>
            <w:r>
              <w:fldChar w:fldCharType="separate"/>
            </w:r>
            <w:r>
              <w:t>5</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17" w:history="1">
            <w:r>
              <w:rPr>
                <w:rStyle w:val="Hyperlink"/>
                <w:rFonts w:eastAsia="Calibri"/>
                <w:color w:val="auto"/>
              </w:rPr>
              <w:t></w:t>
            </w:r>
            <w:r>
              <w:rPr>
                <w:rFonts w:eastAsiaTheme="minorEastAsia"/>
                <w:sz w:val="22"/>
                <w:szCs w:val="22"/>
              </w:rPr>
              <w:tab/>
            </w:r>
            <w:r>
              <w:rPr>
                <w:rStyle w:val="Hyperlink"/>
                <w:rFonts w:eastAsia="Calibri"/>
                <w:b/>
                <w:color w:val="auto"/>
              </w:rPr>
              <w:t>Minibatch Stochastic Gradient Descent:</w:t>
            </w:r>
            <w:r>
              <w:tab/>
            </w:r>
            <w:r>
              <w:fldChar w:fldCharType="begin"/>
            </w:r>
            <w:r>
              <w:instrText xml:space="preserve"> PAGEREF _Toc154267817 \h </w:instrText>
            </w:r>
            <w:r>
              <w:fldChar w:fldCharType="separate"/>
            </w:r>
            <w:r>
              <w:t>6</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18" w:history="1">
            <w:r>
              <w:rPr>
                <w:rStyle w:val="Hyperlink"/>
                <w:rFonts w:eastAsia="Calibri"/>
                <w:color w:val="auto"/>
              </w:rPr>
              <w:t></w:t>
            </w:r>
            <w:r>
              <w:rPr>
                <w:rFonts w:eastAsiaTheme="minorEastAsia"/>
                <w:sz w:val="22"/>
                <w:szCs w:val="22"/>
              </w:rPr>
              <w:tab/>
            </w:r>
            <w:r>
              <w:rPr>
                <w:rStyle w:val="Hyperlink"/>
                <w:rFonts w:eastAsia="Calibri"/>
                <w:b/>
                <w:color w:val="auto"/>
              </w:rPr>
              <w:t>RMSProp (Root Mean Square Propagation):</w:t>
            </w:r>
            <w:r>
              <w:tab/>
            </w:r>
            <w:r>
              <w:fldChar w:fldCharType="begin"/>
            </w:r>
            <w:r>
              <w:instrText xml:space="preserve"> PAGEREF _Toc154267818 \h </w:instrText>
            </w:r>
            <w:r>
              <w:fldChar w:fldCharType="separate"/>
            </w:r>
            <w:r>
              <w:t>6</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19" w:history="1">
            <w:r>
              <w:rPr>
                <w:rStyle w:val="Hyperlink"/>
                <w:rFonts w:eastAsia="Calibri"/>
                <w:color w:val="auto"/>
              </w:rPr>
              <w:t></w:t>
            </w:r>
            <w:r>
              <w:rPr>
                <w:rFonts w:eastAsiaTheme="minorEastAsia"/>
                <w:sz w:val="22"/>
                <w:szCs w:val="22"/>
              </w:rPr>
              <w:tab/>
            </w:r>
            <w:r>
              <w:rPr>
                <w:rStyle w:val="Hyperlink"/>
                <w:rFonts w:eastAsia="Calibri"/>
                <w:b/>
                <w:color w:val="auto"/>
              </w:rPr>
              <w:t>Adagrad:</w:t>
            </w:r>
            <w:r>
              <w:tab/>
            </w:r>
            <w:r>
              <w:fldChar w:fldCharType="begin"/>
            </w:r>
            <w:r>
              <w:instrText xml:space="preserve"> PAGEREF _Toc154267819 \h </w:instrText>
            </w:r>
            <w:r>
              <w:fldChar w:fldCharType="separate"/>
            </w:r>
            <w:r>
              <w:t>6</w:t>
            </w:r>
            <w:r>
              <w:fldChar w:fldCharType="end"/>
            </w:r>
          </w:hyperlink>
        </w:p>
        <w:p w:rsidR="00FC79D3" w:rsidRDefault="00550113">
          <w:pPr>
            <w:pStyle w:val="TOC3"/>
            <w:tabs>
              <w:tab w:val="left" w:pos="1260"/>
              <w:tab w:val="right" w:leader="dot" w:pos="9621"/>
            </w:tabs>
            <w:spacing w:line="360" w:lineRule="auto"/>
            <w:ind w:left="960"/>
            <w:rPr>
              <w:rFonts w:eastAsiaTheme="minorEastAsia"/>
              <w:sz w:val="22"/>
              <w:szCs w:val="22"/>
            </w:rPr>
          </w:pPr>
          <w:hyperlink w:anchor="_Toc154267820" w:history="1">
            <w:r>
              <w:rPr>
                <w:rStyle w:val="Hyperlink"/>
                <w:rFonts w:eastAsia="Calibri"/>
                <w:color w:val="auto"/>
              </w:rPr>
              <w:t></w:t>
            </w:r>
            <w:r>
              <w:rPr>
                <w:rFonts w:eastAsiaTheme="minorEastAsia"/>
                <w:sz w:val="22"/>
                <w:szCs w:val="22"/>
              </w:rPr>
              <w:tab/>
            </w:r>
            <w:r>
              <w:rPr>
                <w:rStyle w:val="Hyperlink"/>
                <w:rFonts w:eastAsia="Calibri"/>
                <w:b/>
                <w:color w:val="auto"/>
              </w:rPr>
              <w:t>Adam - Adaptive Moment Estimation:</w:t>
            </w:r>
            <w:r>
              <w:tab/>
            </w:r>
            <w:r>
              <w:fldChar w:fldCharType="begin"/>
            </w:r>
            <w:r>
              <w:instrText xml:space="preserve"> PAGEREF _Toc154267820 \h </w:instrText>
            </w:r>
            <w:r>
              <w:fldChar w:fldCharType="separate"/>
            </w:r>
            <w:r>
              <w:t>7</w:t>
            </w:r>
            <w:r>
              <w:fldChar w:fldCharType="end"/>
            </w:r>
          </w:hyperlink>
        </w:p>
        <w:p w:rsidR="00FC79D3" w:rsidRDefault="00550113">
          <w:pPr>
            <w:pStyle w:val="TOC2"/>
            <w:tabs>
              <w:tab w:val="left" w:pos="840"/>
              <w:tab w:val="right" w:leader="dot" w:pos="9621"/>
            </w:tabs>
            <w:spacing w:line="360" w:lineRule="auto"/>
            <w:ind w:left="480"/>
            <w:rPr>
              <w:rFonts w:eastAsiaTheme="minorEastAsia"/>
              <w:sz w:val="22"/>
              <w:szCs w:val="22"/>
            </w:rPr>
          </w:pPr>
          <w:hyperlink w:anchor="_Toc154267821" w:history="1">
            <w:r>
              <w:rPr>
                <w:rStyle w:val="Hyperlink"/>
                <w:rFonts w:eastAsia="Calibri"/>
                <w:b/>
                <w:color w:val="auto"/>
              </w:rPr>
              <w:t>c.</w:t>
            </w:r>
            <w:r>
              <w:rPr>
                <w:rFonts w:eastAsiaTheme="minorEastAsia"/>
                <w:sz w:val="22"/>
                <w:szCs w:val="22"/>
              </w:rPr>
              <w:tab/>
            </w:r>
            <w:r>
              <w:rPr>
                <w:rStyle w:val="Hyperlink"/>
                <w:rFonts w:eastAsia="Calibri"/>
                <w:b/>
                <w:color w:val="auto"/>
              </w:rPr>
              <w:t>So sánh và đánh giá các thu</w:t>
            </w:r>
            <w:r>
              <w:rPr>
                <w:rStyle w:val="Hyperlink"/>
                <w:rFonts w:eastAsia="Calibri"/>
                <w:b/>
                <w:color w:val="auto"/>
              </w:rPr>
              <w:t>ậ</w:t>
            </w:r>
            <w:r>
              <w:rPr>
                <w:rStyle w:val="Hyperlink"/>
                <w:rFonts w:eastAsia="Calibri"/>
                <w:b/>
                <w:color w:val="auto"/>
              </w:rPr>
              <w:t>t toán</w:t>
            </w:r>
            <w:r>
              <w:tab/>
            </w:r>
            <w:r>
              <w:fldChar w:fldCharType="begin"/>
            </w:r>
            <w:r>
              <w:instrText xml:space="preserve"> PAGEREF _Toc154267821 \h </w:instrText>
            </w:r>
            <w:r>
              <w:fldChar w:fldCharType="separate"/>
            </w:r>
            <w:r>
              <w:t>8</w:t>
            </w:r>
            <w:r>
              <w:fldChar w:fldCharType="end"/>
            </w:r>
          </w:hyperlink>
        </w:p>
        <w:p w:rsidR="00FC79D3" w:rsidRDefault="00550113">
          <w:pPr>
            <w:pStyle w:val="TOC1"/>
            <w:tabs>
              <w:tab w:val="left" w:pos="420"/>
              <w:tab w:val="right" w:leader="dot" w:pos="9621"/>
            </w:tabs>
            <w:spacing w:line="360" w:lineRule="auto"/>
            <w:rPr>
              <w:rFonts w:eastAsiaTheme="minorEastAsia"/>
              <w:sz w:val="22"/>
              <w:szCs w:val="22"/>
            </w:rPr>
          </w:pPr>
          <w:hyperlink w:anchor="_Toc154267822" w:history="1">
            <w:r>
              <w:rPr>
                <w:rStyle w:val="Hyperlink"/>
                <w:rFonts w:eastAsia="Calibri"/>
                <w:b/>
                <w:color w:val="auto"/>
              </w:rPr>
              <w:t>2.</w:t>
            </w:r>
            <w:r>
              <w:rPr>
                <w:rFonts w:eastAsiaTheme="minorEastAsia"/>
                <w:sz w:val="22"/>
                <w:szCs w:val="22"/>
              </w:rPr>
              <w:tab/>
            </w:r>
            <w:r>
              <w:rPr>
                <w:rStyle w:val="Hyperlink"/>
                <w:rFonts w:eastAsia="Calibri"/>
                <w:b/>
                <w:color w:val="auto"/>
              </w:rPr>
              <w:t>Tìm hi</w:t>
            </w:r>
            <w:r>
              <w:rPr>
                <w:rStyle w:val="Hyperlink"/>
                <w:rFonts w:eastAsia="Calibri"/>
                <w:b/>
                <w:color w:val="auto"/>
              </w:rPr>
              <w:t>ể</w:t>
            </w:r>
            <w:r>
              <w:rPr>
                <w:rStyle w:val="Hyperlink"/>
                <w:rFonts w:eastAsia="Calibri"/>
                <w:b/>
                <w:color w:val="auto"/>
              </w:rPr>
              <w:t>u v</w:t>
            </w:r>
            <w:r>
              <w:rPr>
                <w:rStyle w:val="Hyperlink"/>
                <w:rFonts w:eastAsia="Calibri"/>
                <w:b/>
                <w:color w:val="auto"/>
              </w:rPr>
              <w:t>ề</w:t>
            </w:r>
            <w:r>
              <w:rPr>
                <w:rStyle w:val="Hyperlink"/>
                <w:rFonts w:eastAsia="Calibri"/>
                <w:b/>
                <w:color w:val="auto"/>
              </w:rPr>
              <w:t xml:space="preserve"> Continual Learning và Test Production khi xây d</w:t>
            </w:r>
            <w:r>
              <w:rPr>
                <w:rStyle w:val="Hyperlink"/>
                <w:rFonts w:eastAsia="Calibri"/>
                <w:b/>
                <w:color w:val="auto"/>
              </w:rPr>
              <w:t>ự</w:t>
            </w:r>
            <w:r>
              <w:rPr>
                <w:rStyle w:val="Hyperlink"/>
                <w:rFonts w:eastAsia="Calibri"/>
                <w:b/>
                <w:color w:val="auto"/>
              </w:rPr>
              <w:t>ng m</w:t>
            </w:r>
            <w:r>
              <w:rPr>
                <w:rStyle w:val="Hyperlink"/>
                <w:rFonts w:eastAsia="Calibri"/>
                <w:b/>
                <w:color w:val="auto"/>
              </w:rPr>
              <w:t>ộ</w:t>
            </w:r>
            <w:r>
              <w:rPr>
                <w:rStyle w:val="Hyperlink"/>
                <w:rFonts w:eastAsia="Calibri"/>
                <w:b/>
                <w:color w:val="auto"/>
              </w:rPr>
              <w:t>t gi</w:t>
            </w:r>
            <w:r>
              <w:rPr>
                <w:rStyle w:val="Hyperlink"/>
                <w:rFonts w:eastAsia="Calibri"/>
                <w:b/>
                <w:color w:val="auto"/>
              </w:rPr>
              <w:t>ả</w:t>
            </w:r>
            <w:r>
              <w:rPr>
                <w:rStyle w:val="Hyperlink"/>
                <w:rFonts w:eastAsia="Calibri"/>
                <w:b/>
                <w:color w:val="auto"/>
              </w:rPr>
              <w:t>i pháp h</w:t>
            </w:r>
            <w:r>
              <w:rPr>
                <w:rStyle w:val="Hyperlink"/>
                <w:rFonts w:eastAsia="Calibri"/>
                <w:b/>
                <w:color w:val="auto"/>
              </w:rPr>
              <w:t>ọ</w:t>
            </w:r>
            <w:r>
              <w:rPr>
                <w:rStyle w:val="Hyperlink"/>
                <w:rFonts w:eastAsia="Calibri"/>
                <w:b/>
                <w:color w:val="auto"/>
              </w:rPr>
              <w:t>c máy đ</w:t>
            </w:r>
            <w:r>
              <w:rPr>
                <w:rStyle w:val="Hyperlink"/>
                <w:rFonts w:eastAsia="Calibri"/>
                <w:b/>
                <w:color w:val="auto"/>
              </w:rPr>
              <w:t>ể</w:t>
            </w:r>
            <w:r>
              <w:rPr>
                <w:rStyle w:val="Hyperlink"/>
                <w:rFonts w:eastAsia="Calibri"/>
                <w:b/>
                <w:color w:val="auto"/>
              </w:rPr>
              <w:t xml:space="preserve"> gi</w:t>
            </w:r>
            <w:r>
              <w:rPr>
                <w:rStyle w:val="Hyperlink"/>
                <w:rFonts w:eastAsia="Calibri"/>
                <w:b/>
                <w:color w:val="auto"/>
              </w:rPr>
              <w:t>ả</w:t>
            </w:r>
            <w:r>
              <w:rPr>
                <w:rStyle w:val="Hyperlink"/>
                <w:rFonts w:eastAsia="Calibri"/>
                <w:b/>
                <w:color w:val="auto"/>
              </w:rPr>
              <w:t>i quy</w:t>
            </w:r>
            <w:r>
              <w:rPr>
                <w:rStyle w:val="Hyperlink"/>
                <w:rFonts w:eastAsia="Calibri"/>
                <w:b/>
                <w:color w:val="auto"/>
              </w:rPr>
              <w:t>ế</w:t>
            </w:r>
            <w:r>
              <w:rPr>
                <w:rStyle w:val="Hyperlink"/>
                <w:rFonts w:eastAsia="Calibri"/>
                <w:b/>
                <w:color w:val="auto"/>
              </w:rPr>
              <w:t>t m</w:t>
            </w:r>
            <w:r>
              <w:rPr>
                <w:rStyle w:val="Hyperlink"/>
                <w:rFonts w:eastAsia="Calibri"/>
                <w:b/>
                <w:color w:val="auto"/>
              </w:rPr>
              <w:t>ộ</w:t>
            </w:r>
            <w:r>
              <w:rPr>
                <w:rStyle w:val="Hyperlink"/>
                <w:rFonts w:eastAsia="Calibri"/>
                <w:b/>
                <w:color w:val="auto"/>
              </w:rPr>
              <w:t>t bài toán nào đó.</w:t>
            </w:r>
            <w:r>
              <w:tab/>
            </w:r>
            <w:r>
              <w:fldChar w:fldCharType="begin"/>
            </w:r>
            <w:r>
              <w:instrText xml:space="preserve"> PAGEREF _Toc154267822 \h </w:instrText>
            </w:r>
            <w:r>
              <w:fldChar w:fldCharType="separate"/>
            </w:r>
            <w:r>
              <w:t>9</w:t>
            </w:r>
            <w:r>
              <w:fldChar w:fldCharType="end"/>
            </w:r>
          </w:hyperlink>
        </w:p>
        <w:p w:rsidR="00FC79D3" w:rsidRDefault="00550113">
          <w:pPr>
            <w:pStyle w:val="TOC2"/>
            <w:tabs>
              <w:tab w:val="left" w:pos="1260"/>
              <w:tab w:val="right" w:leader="dot" w:pos="9621"/>
            </w:tabs>
            <w:spacing w:line="360" w:lineRule="auto"/>
            <w:ind w:left="480"/>
            <w:rPr>
              <w:rFonts w:eastAsiaTheme="minorEastAsia"/>
              <w:sz w:val="22"/>
              <w:szCs w:val="22"/>
            </w:rPr>
          </w:pPr>
          <w:hyperlink w:anchor="_Toc154267823" w:history="1">
            <w:r>
              <w:rPr>
                <w:rStyle w:val="Hyperlink"/>
                <w:rFonts w:eastAsia="Calibri"/>
                <w:b/>
                <w:color w:val="auto"/>
              </w:rPr>
              <w:t>a.</w:t>
            </w:r>
            <w:r>
              <w:rPr>
                <w:rFonts w:eastAsiaTheme="minorEastAsia"/>
                <w:sz w:val="22"/>
                <w:szCs w:val="22"/>
              </w:rPr>
              <w:tab/>
            </w:r>
            <w:r>
              <w:rPr>
                <w:rStyle w:val="Hyperlink"/>
                <w:rFonts w:eastAsia="Calibri"/>
                <w:b/>
                <w:color w:val="auto"/>
              </w:rPr>
              <w:t>Tìm hi</w:t>
            </w:r>
            <w:r>
              <w:rPr>
                <w:rStyle w:val="Hyperlink"/>
                <w:rFonts w:eastAsia="Calibri"/>
                <w:b/>
                <w:color w:val="auto"/>
              </w:rPr>
              <w:t>ể</w:t>
            </w:r>
            <w:r>
              <w:rPr>
                <w:rStyle w:val="Hyperlink"/>
                <w:rFonts w:eastAsia="Calibri"/>
                <w:b/>
                <w:color w:val="auto"/>
              </w:rPr>
              <w:t>u v</w:t>
            </w:r>
            <w:r>
              <w:rPr>
                <w:rStyle w:val="Hyperlink"/>
                <w:rFonts w:eastAsia="Calibri"/>
                <w:b/>
                <w:color w:val="auto"/>
              </w:rPr>
              <w:t>ề</w:t>
            </w:r>
            <w:r>
              <w:rPr>
                <w:rStyle w:val="Hyperlink"/>
                <w:rFonts w:eastAsia="Calibri"/>
                <w:b/>
                <w:color w:val="auto"/>
              </w:rPr>
              <w:t xml:space="preserve"> Continual Learning</w:t>
            </w:r>
            <w:r>
              <w:tab/>
            </w:r>
            <w:r>
              <w:fldChar w:fldCharType="begin"/>
            </w:r>
            <w:r>
              <w:instrText xml:space="preserve"> PAGEREF _Toc154267823 \h </w:instrText>
            </w:r>
            <w:r>
              <w:fldChar w:fldCharType="separate"/>
            </w:r>
            <w:r>
              <w:t>9</w:t>
            </w:r>
            <w:r>
              <w:fldChar w:fldCharType="end"/>
            </w:r>
          </w:hyperlink>
        </w:p>
        <w:p w:rsidR="00FC79D3" w:rsidRDefault="00550113">
          <w:pPr>
            <w:pStyle w:val="TOC2"/>
            <w:tabs>
              <w:tab w:val="left" w:pos="1260"/>
              <w:tab w:val="right" w:leader="dot" w:pos="9621"/>
            </w:tabs>
            <w:spacing w:line="360" w:lineRule="auto"/>
            <w:ind w:left="480"/>
            <w:rPr>
              <w:rFonts w:eastAsiaTheme="minorEastAsia"/>
              <w:sz w:val="22"/>
              <w:szCs w:val="22"/>
            </w:rPr>
          </w:pPr>
          <w:hyperlink w:anchor="_Toc154267824" w:history="1">
            <w:r>
              <w:rPr>
                <w:rStyle w:val="Hyperlink"/>
                <w:rFonts w:eastAsia="Calibri"/>
                <w:b/>
                <w:color w:val="auto"/>
              </w:rPr>
              <w:t>b.</w:t>
            </w:r>
            <w:r>
              <w:rPr>
                <w:rFonts w:eastAsiaTheme="minorEastAsia"/>
                <w:sz w:val="22"/>
                <w:szCs w:val="22"/>
              </w:rPr>
              <w:tab/>
            </w:r>
            <w:r>
              <w:rPr>
                <w:rStyle w:val="Hyperlink"/>
                <w:rFonts w:eastAsia="Calibri"/>
                <w:b/>
                <w:color w:val="auto"/>
              </w:rPr>
              <w:t>Tìm hi</w:t>
            </w:r>
            <w:r>
              <w:rPr>
                <w:rStyle w:val="Hyperlink"/>
                <w:rFonts w:eastAsia="Calibri"/>
                <w:b/>
                <w:color w:val="auto"/>
              </w:rPr>
              <w:t>ể</w:t>
            </w:r>
            <w:r>
              <w:rPr>
                <w:rStyle w:val="Hyperlink"/>
                <w:rFonts w:eastAsia="Calibri"/>
                <w:b/>
                <w:color w:val="auto"/>
              </w:rPr>
              <w:t>u v</w:t>
            </w:r>
            <w:r>
              <w:rPr>
                <w:rStyle w:val="Hyperlink"/>
                <w:rFonts w:eastAsia="Calibri"/>
                <w:b/>
                <w:color w:val="auto"/>
              </w:rPr>
              <w:t>ề</w:t>
            </w:r>
            <w:r>
              <w:rPr>
                <w:rStyle w:val="Hyperlink"/>
                <w:rFonts w:eastAsia="Calibri"/>
                <w:b/>
                <w:color w:val="auto"/>
              </w:rPr>
              <w:t xml:space="preserve"> Test Production</w:t>
            </w:r>
            <w:r>
              <w:tab/>
            </w:r>
            <w:r>
              <w:fldChar w:fldCharType="begin"/>
            </w:r>
            <w:r>
              <w:instrText xml:space="preserve"> PAGEREF _Toc154267824 \h </w:instrText>
            </w:r>
            <w:r>
              <w:fldChar w:fldCharType="separate"/>
            </w:r>
            <w:r>
              <w:t>9</w:t>
            </w:r>
            <w:r>
              <w:fldChar w:fldCharType="end"/>
            </w:r>
          </w:hyperlink>
        </w:p>
        <w:p w:rsidR="00FC79D3" w:rsidRDefault="00550113">
          <w:pPr>
            <w:pStyle w:val="TOC3"/>
            <w:tabs>
              <w:tab w:val="left" w:pos="1680"/>
              <w:tab w:val="right" w:leader="dot" w:pos="9621"/>
            </w:tabs>
            <w:spacing w:line="360" w:lineRule="auto"/>
            <w:ind w:left="960"/>
            <w:rPr>
              <w:rFonts w:eastAsiaTheme="minorEastAsia"/>
              <w:sz w:val="22"/>
              <w:szCs w:val="22"/>
            </w:rPr>
          </w:pPr>
          <w:hyperlink w:anchor="_Toc154267825" w:history="1">
            <w:r>
              <w:rPr>
                <w:rStyle w:val="Hyperlink"/>
                <w:rFonts w:eastAsia="Calibri"/>
                <w:b/>
                <w:color w:val="auto"/>
              </w:rPr>
              <w:t>c.</w:t>
            </w:r>
            <w:r>
              <w:rPr>
                <w:rFonts w:eastAsiaTheme="minorEastAsia"/>
                <w:sz w:val="22"/>
                <w:szCs w:val="22"/>
              </w:rPr>
              <w:tab/>
            </w:r>
            <w:r>
              <w:rPr>
                <w:rStyle w:val="Hyperlink"/>
                <w:rFonts w:eastAsia="Calibri"/>
                <w:b/>
                <w:color w:val="auto"/>
              </w:rPr>
              <w:t>K</w:t>
            </w:r>
            <w:r>
              <w:rPr>
                <w:rStyle w:val="Hyperlink"/>
                <w:rFonts w:eastAsia="Calibri"/>
                <w:b/>
                <w:color w:val="auto"/>
              </w:rPr>
              <w:t>ế</w:t>
            </w:r>
            <w:r>
              <w:rPr>
                <w:rStyle w:val="Hyperlink"/>
                <w:rFonts w:eastAsia="Calibri"/>
                <w:b/>
                <w:color w:val="auto"/>
              </w:rPr>
              <w:t>t h</w:t>
            </w:r>
            <w:r>
              <w:rPr>
                <w:rStyle w:val="Hyperlink"/>
                <w:rFonts w:eastAsia="Calibri"/>
                <w:b/>
                <w:color w:val="auto"/>
              </w:rPr>
              <w:t>ợ</w:t>
            </w:r>
            <w:r>
              <w:rPr>
                <w:rStyle w:val="Hyperlink"/>
                <w:rFonts w:eastAsia="Calibri"/>
                <w:b/>
                <w:color w:val="auto"/>
              </w:rPr>
              <w:t>p Continual Learning và Test Production trong vi</w:t>
            </w:r>
            <w:r>
              <w:rPr>
                <w:rStyle w:val="Hyperlink"/>
                <w:rFonts w:eastAsia="Calibri"/>
                <w:b/>
                <w:color w:val="auto"/>
              </w:rPr>
              <w:t>ệ</w:t>
            </w:r>
            <w:r>
              <w:rPr>
                <w:rStyle w:val="Hyperlink"/>
                <w:rFonts w:eastAsia="Calibri"/>
                <w:b/>
                <w:color w:val="auto"/>
              </w:rPr>
              <w:t>c xây d</w:t>
            </w:r>
            <w:r>
              <w:rPr>
                <w:rStyle w:val="Hyperlink"/>
                <w:rFonts w:eastAsia="Calibri"/>
                <w:b/>
                <w:color w:val="auto"/>
              </w:rPr>
              <w:t>ự</w:t>
            </w:r>
            <w:r>
              <w:rPr>
                <w:rStyle w:val="Hyperlink"/>
                <w:rFonts w:eastAsia="Calibri"/>
                <w:b/>
                <w:color w:val="auto"/>
              </w:rPr>
              <w:t>ng m</w:t>
            </w:r>
            <w:r>
              <w:rPr>
                <w:rStyle w:val="Hyperlink"/>
                <w:rFonts w:eastAsia="Calibri"/>
                <w:b/>
                <w:color w:val="auto"/>
              </w:rPr>
              <w:t>ộ</w:t>
            </w:r>
            <w:r>
              <w:rPr>
                <w:rStyle w:val="Hyperlink"/>
                <w:rFonts w:eastAsia="Calibri"/>
                <w:b/>
                <w:color w:val="auto"/>
              </w:rPr>
              <w:t>t mô hình h</w:t>
            </w:r>
            <w:r>
              <w:rPr>
                <w:rStyle w:val="Hyperlink"/>
                <w:rFonts w:eastAsia="Calibri"/>
                <w:b/>
                <w:color w:val="auto"/>
              </w:rPr>
              <w:t>ọ</w:t>
            </w:r>
            <w:r>
              <w:rPr>
                <w:rStyle w:val="Hyperlink"/>
                <w:rFonts w:eastAsia="Calibri"/>
                <w:b/>
                <w:color w:val="auto"/>
              </w:rPr>
              <w:t>c máy</w:t>
            </w:r>
            <w:r>
              <w:tab/>
            </w:r>
            <w:r>
              <w:fldChar w:fldCharType="begin"/>
            </w:r>
            <w:r>
              <w:instrText xml:space="preserve"> PAGERE</w:instrText>
            </w:r>
            <w:r>
              <w:instrText xml:space="preserve">F _Toc154267825 \h </w:instrText>
            </w:r>
            <w:r>
              <w:fldChar w:fldCharType="separate"/>
            </w:r>
            <w:r>
              <w:t>10</w:t>
            </w:r>
            <w:r>
              <w:fldChar w:fldCharType="end"/>
            </w:r>
          </w:hyperlink>
        </w:p>
        <w:p w:rsidR="00FC79D3" w:rsidRDefault="00550113">
          <w:pPr>
            <w:pStyle w:val="TOC1"/>
            <w:tabs>
              <w:tab w:val="right" w:leader="dot" w:pos="9621"/>
            </w:tabs>
            <w:spacing w:line="360" w:lineRule="auto"/>
            <w:rPr>
              <w:rFonts w:eastAsiaTheme="minorEastAsia"/>
              <w:sz w:val="22"/>
              <w:szCs w:val="22"/>
            </w:rPr>
          </w:pPr>
          <w:hyperlink w:anchor="_Toc154267826" w:history="1">
            <w:r>
              <w:rPr>
                <w:rStyle w:val="Hyperlink"/>
                <w:color w:val="auto"/>
                <w:lang w:bidi="ar"/>
              </w:rPr>
              <w:t>TÀI LIỆU THAM KHẢO</w:t>
            </w:r>
            <w:r>
              <w:tab/>
            </w:r>
            <w:r>
              <w:fldChar w:fldCharType="begin"/>
            </w:r>
            <w:r>
              <w:instrText xml:space="preserve"> PAGEREF _Toc154267826 \h </w:instrText>
            </w:r>
            <w:r>
              <w:fldChar w:fldCharType="separate"/>
            </w:r>
            <w:r>
              <w:t>11</w:t>
            </w:r>
            <w:r>
              <w:fldChar w:fldCharType="end"/>
            </w:r>
          </w:hyperlink>
        </w:p>
        <w:p w:rsidR="00FC79D3" w:rsidRDefault="00550113">
          <w:pPr>
            <w:spacing w:line="360" w:lineRule="auto"/>
          </w:pPr>
          <w:r>
            <w:rPr>
              <w:b/>
              <w:bCs/>
            </w:rPr>
            <w:fldChar w:fldCharType="end"/>
          </w:r>
        </w:p>
      </w:sdtContent>
    </w:sdt>
    <w:p w:rsidR="00FC79D3" w:rsidRDefault="00550113">
      <w:pPr>
        <w:pStyle w:val="Tiumccp1"/>
        <w:rPr>
          <w:sz w:val="32"/>
          <w:szCs w:val="32"/>
          <w:lang w:val="vi-VN"/>
        </w:rPr>
      </w:pPr>
      <w:r>
        <w:rPr>
          <w:lang w:val="vi-VN"/>
        </w:rPr>
        <w:br w:type="page"/>
      </w:r>
    </w:p>
    <w:p w:rsidR="00FC79D3" w:rsidRDefault="00550113">
      <w:pPr>
        <w:pStyle w:val="Heading1"/>
        <w:jc w:val="center"/>
        <w:rPr>
          <w:rFonts w:ascii="Times New Roman" w:hAnsi="Times New Roman" w:hint="default"/>
          <w:b w:val="0"/>
          <w:sz w:val="28"/>
          <w:szCs w:val="28"/>
          <w:lang w:bidi="ar"/>
        </w:rPr>
      </w:pPr>
      <w:bookmarkStart w:id="3" w:name="_Toc154267811"/>
      <w:r>
        <w:rPr>
          <w:rFonts w:ascii="Times New Roman" w:hAnsi="Times New Roman" w:hint="default"/>
          <w:bCs w:val="0"/>
          <w:kern w:val="0"/>
          <w:sz w:val="28"/>
          <w:szCs w:val="28"/>
          <w:lang w:bidi="ar"/>
        </w:rPr>
        <w:lastRenderedPageBreak/>
        <w:t>N</w:t>
      </w:r>
      <w:r>
        <w:rPr>
          <w:rFonts w:ascii="Times New Roman" w:hAnsi="Times New Roman" w:hint="default"/>
          <w:bCs w:val="0"/>
          <w:kern w:val="0"/>
          <w:sz w:val="28"/>
          <w:szCs w:val="28"/>
          <w:lang w:bidi="ar"/>
        </w:rPr>
        <w:t>Ộ</w:t>
      </w:r>
      <w:r>
        <w:rPr>
          <w:rFonts w:ascii="Times New Roman" w:hAnsi="Times New Roman" w:hint="default"/>
          <w:bCs w:val="0"/>
          <w:kern w:val="0"/>
          <w:sz w:val="28"/>
          <w:szCs w:val="28"/>
          <w:lang w:bidi="ar"/>
        </w:rPr>
        <w:t>I DUNG</w:t>
      </w:r>
      <w:r>
        <w:rPr>
          <w:rFonts w:ascii="Times New Roman" w:hAnsi="Times New Roman" w:hint="default"/>
          <w:bCs w:val="0"/>
          <w:kern w:val="0"/>
          <w:sz w:val="28"/>
          <w:szCs w:val="28"/>
          <w:lang w:bidi="ar"/>
        </w:rPr>
        <w:t xml:space="preserve"> BÁO CÁO</w:t>
      </w:r>
      <w:bookmarkEnd w:id="3"/>
    </w:p>
    <w:p w:rsidR="00FC79D3" w:rsidRDefault="00550113">
      <w:pPr>
        <w:pStyle w:val="NormalWeb"/>
        <w:numPr>
          <w:ilvl w:val="0"/>
          <w:numId w:val="11"/>
        </w:numPr>
        <w:spacing w:line="360" w:lineRule="auto"/>
        <w:ind w:left="0"/>
        <w:outlineLvl w:val="0"/>
        <w:rPr>
          <w:rFonts w:eastAsia="Calibri"/>
          <w:b/>
          <w:sz w:val="26"/>
          <w:szCs w:val="26"/>
        </w:rPr>
      </w:pPr>
      <w:bookmarkStart w:id="4" w:name="_Toc154267812"/>
      <w:r>
        <w:rPr>
          <w:rFonts w:eastAsia="Calibri"/>
          <w:b/>
          <w:sz w:val="26"/>
          <w:szCs w:val="26"/>
        </w:rPr>
        <w:t>Tìm hi</w:t>
      </w:r>
      <w:r>
        <w:rPr>
          <w:rFonts w:eastAsia="Calibri"/>
          <w:b/>
          <w:sz w:val="26"/>
          <w:szCs w:val="26"/>
        </w:rPr>
        <w:t>ể</w:t>
      </w:r>
      <w:r>
        <w:rPr>
          <w:rFonts w:eastAsia="Calibri"/>
          <w:b/>
          <w:sz w:val="26"/>
          <w:szCs w:val="26"/>
        </w:rPr>
        <w:t>u, so sánh các phương pháp Optimizer trong hu</w:t>
      </w:r>
      <w:r>
        <w:rPr>
          <w:rFonts w:eastAsia="Calibri"/>
          <w:b/>
          <w:sz w:val="26"/>
          <w:szCs w:val="26"/>
        </w:rPr>
        <w:t>ấ</w:t>
      </w:r>
      <w:r>
        <w:rPr>
          <w:rFonts w:eastAsia="Calibri"/>
          <w:b/>
          <w:sz w:val="26"/>
          <w:szCs w:val="26"/>
        </w:rPr>
        <w:t>n luy</w:t>
      </w:r>
      <w:r>
        <w:rPr>
          <w:rFonts w:eastAsia="Calibri"/>
          <w:b/>
          <w:sz w:val="26"/>
          <w:szCs w:val="26"/>
        </w:rPr>
        <w:t>ệ</w:t>
      </w:r>
      <w:r>
        <w:rPr>
          <w:rFonts w:eastAsia="Calibri"/>
          <w:b/>
          <w:sz w:val="26"/>
          <w:szCs w:val="26"/>
        </w:rPr>
        <w:t>n mô hình h</w:t>
      </w:r>
      <w:r>
        <w:rPr>
          <w:rFonts w:eastAsia="Calibri"/>
          <w:b/>
          <w:sz w:val="26"/>
          <w:szCs w:val="26"/>
        </w:rPr>
        <w:t>ọ</w:t>
      </w:r>
      <w:r>
        <w:rPr>
          <w:rFonts w:eastAsia="Calibri"/>
          <w:b/>
          <w:sz w:val="26"/>
          <w:szCs w:val="26"/>
        </w:rPr>
        <w:t>c máy</w:t>
      </w:r>
      <w:bookmarkEnd w:id="4"/>
    </w:p>
    <w:p w:rsidR="00FC79D3" w:rsidRDefault="00550113">
      <w:pPr>
        <w:pStyle w:val="NormalWeb"/>
        <w:numPr>
          <w:ilvl w:val="1"/>
          <w:numId w:val="11"/>
        </w:numPr>
        <w:spacing w:line="360" w:lineRule="auto"/>
        <w:contextualSpacing/>
        <w:outlineLvl w:val="1"/>
        <w:rPr>
          <w:rFonts w:eastAsia="Calibri"/>
          <w:b/>
          <w:sz w:val="26"/>
          <w:szCs w:val="26"/>
        </w:rPr>
      </w:pPr>
      <w:bookmarkStart w:id="5" w:name="_Toc154267813"/>
      <w:r>
        <w:rPr>
          <w:rFonts w:eastAsia="Calibri"/>
          <w:b/>
          <w:sz w:val="26"/>
          <w:szCs w:val="26"/>
        </w:rPr>
        <w:t>Phương pháp t</w:t>
      </w:r>
      <w:r>
        <w:rPr>
          <w:rFonts w:eastAsia="Calibri"/>
          <w:b/>
          <w:sz w:val="26"/>
          <w:szCs w:val="26"/>
        </w:rPr>
        <w:t>ố</w:t>
      </w:r>
      <w:r>
        <w:rPr>
          <w:rFonts w:eastAsia="Calibri"/>
          <w:b/>
          <w:sz w:val="26"/>
          <w:szCs w:val="26"/>
        </w:rPr>
        <w:t>i ưu (Optimizer) trong h</w:t>
      </w:r>
      <w:r>
        <w:rPr>
          <w:rFonts w:eastAsia="Calibri"/>
          <w:b/>
          <w:sz w:val="26"/>
          <w:szCs w:val="26"/>
        </w:rPr>
        <w:t>ọ</w:t>
      </w:r>
      <w:r>
        <w:rPr>
          <w:rFonts w:eastAsia="Calibri"/>
          <w:b/>
          <w:sz w:val="26"/>
          <w:szCs w:val="26"/>
        </w:rPr>
        <w:t>c máy là gì?</w:t>
      </w:r>
      <w:bookmarkEnd w:id="5"/>
    </w:p>
    <w:p w:rsidR="00FC79D3" w:rsidRDefault="00550113">
      <w:pPr>
        <w:pStyle w:val="NormalWeb"/>
        <w:spacing w:line="360" w:lineRule="auto"/>
        <w:ind w:left="1440" w:firstLine="720"/>
        <w:contextualSpacing/>
        <w:rPr>
          <w:rFonts w:eastAsia="Calibri"/>
          <w:sz w:val="26"/>
          <w:szCs w:val="26"/>
        </w:rPr>
      </w:pPr>
      <w:r>
        <w:rPr>
          <w:rFonts w:eastAsia="Calibri"/>
          <w:b/>
          <w:sz w:val="26"/>
          <w:szCs w:val="26"/>
        </w:rPr>
        <w:t>Optimizer</w:t>
      </w:r>
      <w:r>
        <w:rPr>
          <w:rFonts w:eastAsia="Calibri"/>
          <w:sz w:val="26"/>
          <w:szCs w:val="26"/>
        </w:rPr>
        <w:t xml:space="preserve"> là m</w:t>
      </w:r>
      <w:r>
        <w:rPr>
          <w:rFonts w:eastAsia="Calibri"/>
          <w:sz w:val="26"/>
          <w:szCs w:val="26"/>
        </w:rPr>
        <w:t>ộ</w:t>
      </w:r>
      <w:r>
        <w:rPr>
          <w:rFonts w:eastAsia="Calibri"/>
          <w:sz w:val="26"/>
          <w:szCs w:val="26"/>
        </w:rPr>
        <w:t>t thu</w:t>
      </w:r>
      <w:r>
        <w:rPr>
          <w:rFonts w:eastAsia="Calibri"/>
          <w:sz w:val="26"/>
          <w:szCs w:val="26"/>
        </w:rPr>
        <w:t>ậ</w:t>
      </w:r>
      <w:r>
        <w:rPr>
          <w:rFonts w:eastAsia="Calibri"/>
          <w:sz w:val="26"/>
          <w:szCs w:val="26"/>
        </w:rPr>
        <w:t>t toán ho</w:t>
      </w:r>
      <w:r>
        <w:rPr>
          <w:rFonts w:eastAsia="Calibri"/>
          <w:sz w:val="26"/>
          <w:szCs w:val="26"/>
        </w:rPr>
        <w:t>ặ</w:t>
      </w:r>
      <w:r>
        <w:rPr>
          <w:rFonts w:eastAsia="Calibri"/>
          <w:sz w:val="26"/>
          <w:szCs w:val="26"/>
        </w:rPr>
        <w:t>c phương pháp đư</w:t>
      </w:r>
      <w:r>
        <w:rPr>
          <w:rFonts w:eastAsia="Calibri"/>
          <w:sz w:val="26"/>
          <w:szCs w:val="26"/>
        </w:rPr>
        <w:t>ợ</w:t>
      </w:r>
      <w:r>
        <w:rPr>
          <w:rFonts w:eastAsia="Calibri"/>
          <w:sz w:val="26"/>
          <w:szCs w:val="26"/>
        </w:rPr>
        <w:t>c dùng đ</w:t>
      </w:r>
      <w:r>
        <w:rPr>
          <w:rFonts w:eastAsia="Calibri"/>
          <w:sz w:val="26"/>
          <w:szCs w:val="26"/>
        </w:rPr>
        <w:t>ể</w:t>
      </w:r>
      <w:r>
        <w:rPr>
          <w:rFonts w:eastAsia="Calibri"/>
          <w:sz w:val="26"/>
          <w:szCs w:val="26"/>
        </w:rPr>
        <w:t xml:space="preserve">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các thu</w:t>
      </w:r>
      <w:r>
        <w:rPr>
          <w:rFonts w:eastAsia="Calibri"/>
          <w:sz w:val="26"/>
          <w:szCs w:val="26"/>
        </w:rPr>
        <w:t>ộ</w:t>
      </w:r>
      <w:r>
        <w:rPr>
          <w:rFonts w:eastAsia="Calibri"/>
          <w:sz w:val="26"/>
          <w:szCs w:val="26"/>
        </w:rPr>
        <w:t>c tính c</w:t>
      </w:r>
      <w:r>
        <w:rPr>
          <w:rFonts w:eastAsia="Calibri"/>
          <w:sz w:val="26"/>
          <w:szCs w:val="26"/>
        </w:rPr>
        <w:t>ủ</w:t>
      </w:r>
      <w:r>
        <w:rPr>
          <w:rFonts w:eastAsia="Calibri"/>
          <w:sz w:val="26"/>
          <w:szCs w:val="26"/>
        </w:rPr>
        <w:t>a m</w:t>
      </w:r>
      <w:r>
        <w:rPr>
          <w:rFonts w:eastAsia="Calibri"/>
          <w:sz w:val="26"/>
          <w:szCs w:val="26"/>
        </w:rPr>
        <w:t>ộ</w:t>
      </w:r>
      <w:r>
        <w:rPr>
          <w:rFonts w:eastAsia="Calibri"/>
          <w:sz w:val="26"/>
          <w:szCs w:val="26"/>
        </w:rPr>
        <w:t>t m</w:t>
      </w:r>
      <w:r>
        <w:rPr>
          <w:rFonts w:eastAsia="Calibri"/>
          <w:sz w:val="26"/>
          <w:szCs w:val="26"/>
        </w:rPr>
        <w:t>ạ</w:t>
      </w:r>
      <w:r>
        <w:rPr>
          <w:rFonts w:eastAsia="Calibri"/>
          <w:sz w:val="26"/>
          <w:szCs w:val="26"/>
        </w:rPr>
        <w:t>ng nơ-ron ho</w:t>
      </w:r>
      <w:r>
        <w:rPr>
          <w:rFonts w:eastAsia="Calibri"/>
          <w:sz w:val="26"/>
          <w:szCs w:val="26"/>
        </w:rPr>
        <w:t>ặ</w:t>
      </w:r>
      <w:r>
        <w:rPr>
          <w:rFonts w:eastAsia="Calibri"/>
          <w:sz w:val="26"/>
          <w:szCs w:val="26"/>
        </w:rPr>
        <w:t>c b</w:t>
      </w:r>
      <w:r>
        <w:rPr>
          <w:rFonts w:eastAsia="Calibri"/>
          <w:sz w:val="26"/>
          <w:szCs w:val="26"/>
        </w:rPr>
        <w:t>ấ</w:t>
      </w:r>
      <w:r>
        <w:rPr>
          <w:rFonts w:eastAsia="Calibri"/>
          <w:sz w:val="26"/>
          <w:szCs w:val="26"/>
        </w:rPr>
        <w:t>t k</w:t>
      </w:r>
      <w:r>
        <w:rPr>
          <w:rFonts w:eastAsia="Calibri"/>
          <w:sz w:val="26"/>
          <w:szCs w:val="26"/>
        </w:rPr>
        <w:t>ỳ</w:t>
      </w:r>
      <w:r>
        <w:rPr>
          <w:rFonts w:eastAsia="Calibri"/>
          <w:sz w:val="26"/>
          <w:szCs w:val="26"/>
        </w:rPr>
        <w:t xml:space="preserve"> mô</w:t>
      </w:r>
      <w:r>
        <w:rPr>
          <w:rFonts w:eastAsia="Calibri"/>
          <w:sz w:val="26"/>
          <w:szCs w:val="26"/>
        </w:rPr>
        <w:t xml:space="preserve"> hình nào khác ch</w:t>
      </w:r>
      <w:r>
        <w:rPr>
          <w:rFonts w:eastAsia="Calibri"/>
          <w:sz w:val="26"/>
          <w:szCs w:val="26"/>
        </w:rPr>
        <w:t>ẳ</w:t>
      </w:r>
      <w:r>
        <w:rPr>
          <w:rFonts w:eastAsia="Calibri"/>
          <w:sz w:val="26"/>
          <w:szCs w:val="26"/>
        </w:rPr>
        <w:t>ng h</w:t>
      </w:r>
      <w:r>
        <w:rPr>
          <w:rFonts w:eastAsia="Calibri"/>
          <w:sz w:val="26"/>
          <w:szCs w:val="26"/>
        </w:rPr>
        <w:t>ạ</w:t>
      </w:r>
      <w:r>
        <w:rPr>
          <w:rFonts w:eastAsia="Calibri"/>
          <w:sz w:val="26"/>
          <w:szCs w:val="26"/>
        </w:rPr>
        <w:t>n như tr</w:t>
      </w:r>
      <w:r>
        <w:rPr>
          <w:rFonts w:eastAsia="Calibri"/>
          <w:sz w:val="26"/>
          <w:szCs w:val="26"/>
        </w:rPr>
        <w:t>ọ</w:t>
      </w:r>
      <w:r>
        <w:rPr>
          <w:rFonts w:eastAsia="Calibri"/>
          <w:sz w:val="26"/>
          <w:szCs w:val="26"/>
        </w:rPr>
        <w:t>ng s</w:t>
      </w:r>
      <w:r>
        <w:rPr>
          <w:rFonts w:eastAsia="Calibri"/>
          <w:sz w:val="26"/>
          <w:szCs w:val="26"/>
        </w:rPr>
        <w:t>ố</w:t>
      </w:r>
      <w:r>
        <w:rPr>
          <w:rFonts w:eastAsia="Calibri"/>
          <w:sz w:val="26"/>
          <w:szCs w:val="26"/>
        </w:rPr>
        <w:t>(weights) và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c(learning rate) đ</w:t>
      </w:r>
      <w:r>
        <w:rPr>
          <w:rFonts w:eastAsia="Calibri"/>
          <w:sz w:val="26"/>
          <w:szCs w:val="26"/>
        </w:rPr>
        <w:t>ể</w:t>
      </w:r>
      <w:r>
        <w:rPr>
          <w:rFonts w:eastAsia="Calibri"/>
          <w:sz w:val="26"/>
          <w:szCs w:val="26"/>
        </w:rPr>
        <w:t xml:space="preserve"> gi</w:t>
      </w:r>
      <w:r>
        <w:rPr>
          <w:rFonts w:eastAsia="Calibri"/>
          <w:sz w:val="26"/>
          <w:szCs w:val="26"/>
        </w:rPr>
        <w:t>ả</w:t>
      </w:r>
      <w:r>
        <w:rPr>
          <w:rFonts w:eastAsia="Calibri"/>
          <w:sz w:val="26"/>
          <w:szCs w:val="26"/>
        </w:rPr>
        <w:t>m thi</w:t>
      </w:r>
      <w:r>
        <w:rPr>
          <w:rFonts w:eastAsia="Calibri"/>
          <w:sz w:val="26"/>
          <w:szCs w:val="26"/>
        </w:rPr>
        <w:t>ể</w:t>
      </w:r>
      <w:r>
        <w:rPr>
          <w:rFonts w:eastAsia="Calibri"/>
          <w:sz w:val="26"/>
          <w:szCs w:val="26"/>
        </w:rPr>
        <w:t>u l</w:t>
      </w:r>
      <w:r>
        <w:rPr>
          <w:rFonts w:eastAsia="Calibri"/>
          <w:sz w:val="26"/>
          <w:szCs w:val="26"/>
        </w:rPr>
        <w:t>ỗ</w:t>
      </w:r>
      <w:r>
        <w:rPr>
          <w:rFonts w:eastAsia="Calibri"/>
          <w:sz w:val="26"/>
          <w:szCs w:val="26"/>
        </w:rPr>
        <w:t>i ho</w:t>
      </w:r>
      <w:r>
        <w:rPr>
          <w:rFonts w:eastAsia="Calibri"/>
          <w:sz w:val="26"/>
          <w:szCs w:val="26"/>
        </w:rPr>
        <w:t>ặ</w:t>
      </w:r>
      <w:r>
        <w:rPr>
          <w:rFonts w:eastAsia="Calibri"/>
          <w:sz w:val="26"/>
          <w:szCs w:val="26"/>
        </w:rPr>
        <w:t>c hàm m</w:t>
      </w:r>
      <w:r>
        <w:rPr>
          <w:rFonts w:eastAsia="Calibri"/>
          <w:sz w:val="26"/>
          <w:szCs w:val="26"/>
        </w:rPr>
        <w:t>ấ</w:t>
      </w:r>
      <w:r>
        <w:rPr>
          <w:rFonts w:eastAsia="Calibri"/>
          <w:sz w:val="26"/>
          <w:szCs w:val="26"/>
        </w:rPr>
        <w:t>t mát. M</w:t>
      </w:r>
      <w:r>
        <w:rPr>
          <w:rFonts w:eastAsia="Calibri"/>
          <w:sz w:val="26"/>
          <w:szCs w:val="26"/>
        </w:rPr>
        <w:t>ụ</w:t>
      </w:r>
      <w:r>
        <w:rPr>
          <w:rFonts w:eastAsia="Calibri"/>
          <w:sz w:val="26"/>
          <w:szCs w:val="26"/>
        </w:rPr>
        <w:t>c tiêu chính là t</w:t>
      </w:r>
      <w:r>
        <w:rPr>
          <w:rFonts w:eastAsia="Calibri"/>
          <w:sz w:val="26"/>
          <w:szCs w:val="26"/>
        </w:rPr>
        <w:t>ố</w:t>
      </w:r>
      <w:r>
        <w:rPr>
          <w:rFonts w:eastAsia="Calibri"/>
          <w:sz w:val="26"/>
          <w:szCs w:val="26"/>
        </w:rPr>
        <w:t>i ưu hóa các tham s</w:t>
      </w:r>
      <w:r>
        <w:rPr>
          <w:rFonts w:eastAsia="Calibri"/>
          <w:sz w:val="26"/>
          <w:szCs w:val="26"/>
        </w:rPr>
        <w:t>ố</w:t>
      </w:r>
      <w:r>
        <w:rPr>
          <w:rFonts w:eastAsia="Calibri"/>
          <w:sz w:val="26"/>
          <w:szCs w:val="26"/>
        </w:rPr>
        <w:t xml:space="preserve"> đ</w:t>
      </w:r>
      <w:r>
        <w:rPr>
          <w:rFonts w:eastAsia="Calibri"/>
          <w:sz w:val="26"/>
          <w:szCs w:val="26"/>
        </w:rPr>
        <w:t>ể</w:t>
      </w:r>
      <w:r>
        <w:rPr>
          <w:rFonts w:eastAsia="Calibri"/>
          <w:sz w:val="26"/>
          <w:szCs w:val="26"/>
        </w:rPr>
        <w:t xml:space="preserve"> đ</w:t>
      </w:r>
      <w:r>
        <w:rPr>
          <w:rFonts w:eastAsia="Calibri"/>
          <w:sz w:val="26"/>
          <w:szCs w:val="26"/>
        </w:rPr>
        <w:t>ạ</w:t>
      </w:r>
      <w:r>
        <w:rPr>
          <w:rFonts w:eastAsia="Calibri"/>
          <w:sz w:val="26"/>
          <w:szCs w:val="26"/>
        </w:rPr>
        <w:t>t đư</w:t>
      </w:r>
      <w:r>
        <w:rPr>
          <w:rFonts w:eastAsia="Calibri"/>
          <w:sz w:val="26"/>
          <w:szCs w:val="26"/>
        </w:rPr>
        <w:t>ợ</w:t>
      </w:r>
      <w:r>
        <w:rPr>
          <w:rFonts w:eastAsia="Calibri"/>
          <w:sz w:val="26"/>
          <w:szCs w:val="26"/>
        </w:rPr>
        <w:t>c k</w:t>
      </w:r>
      <w:r>
        <w:rPr>
          <w:rFonts w:eastAsia="Calibri"/>
          <w:sz w:val="26"/>
          <w:szCs w:val="26"/>
        </w:rPr>
        <w:t>ế</w:t>
      </w:r>
      <w:r>
        <w:rPr>
          <w:rFonts w:eastAsia="Calibri"/>
          <w:sz w:val="26"/>
          <w:szCs w:val="26"/>
        </w:rPr>
        <w:t>t qu</w:t>
      </w:r>
      <w:r>
        <w:rPr>
          <w:rFonts w:eastAsia="Calibri"/>
          <w:sz w:val="26"/>
          <w:szCs w:val="26"/>
        </w:rPr>
        <w:t>ả</w:t>
      </w:r>
      <w:r>
        <w:rPr>
          <w:rFonts w:eastAsia="Calibri"/>
          <w:sz w:val="26"/>
          <w:szCs w:val="26"/>
        </w:rPr>
        <w:t xml:space="preserve"> t</w:t>
      </w:r>
      <w:r>
        <w:rPr>
          <w:rFonts w:eastAsia="Calibri"/>
          <w:sz w:val="26"/>
          <w:szCs w:val="26"/>
        </w:rPr>
        <w:t>ố</w:t>
      </w:r>
      <w:r>
        <w:rPr>
          <w:rFonts w:eastAsia="Calibri"/>
          <w:sz w:val="26"/>
          <w:szCs w:val="26"/>
        </w:rPr>
        <w:t>t nh</w:t>
      </w:r>
      <w:r>
        <w:rPr>
          <w:rFonts w:eastAsia="Calibri"/>
          <w:sz w:val="26"/>
          <w:szCs w:val="26"/>
        </w:rPr>
        <w:t>ấ</w:t>
      </w:r>
      <w:r>
        <w:rPr>
          <w:rFonts w:eastAsia="Calibri"/>
          <w:sz w:val="26"/>
          <w:szCs w:val="26"/>
        </w:rPr>
        <w:t xml:space="preserve">t. </w:t>
      </w:r>
    </w:p>
    <w:p w:rsidR="00FC79D3" w:rsidRDefault="00550113">
      <w:pPr>
        <w:pStyle w:val="NormalWeb"/>
        <w:numPr>
          <w:ilvl w:val="1"/>
          <w:numId w:val="11"/>
        </w:numPr>
        <w:spacing w:line="360" w:lineRule="auto"/>
        <w:contextualSpacing/>
        <w:outlineLvl w:val="1"/>
        <w:rPr>
          <w:rFonts w:eastAsia="Calibri"/>
          <w:b/>
          <w:sz w:val="26"/>
          <w:szCs w:val="26"/>
        </w:rPr>
      </w:pPr>
      <w:bookmarkStart w:id="6" w:name="_Toc154267814"/>
      <w:r>
        <w:rPr>
          <w:rFonts w:eastAsia="Calibri"/>
          <w:b/>
          <w:sz w:val="26"/>
          <w:szCs w:val="26"/>
        </w:rPr>
        <w:t>Các thu</w:t>
      </w:r>
      <w:r>
        <w:rPr>
          <w:rFonts w:eastAsia="Calibri"/>
          <w:b/>
          <w:sz w:val="26"/>
          <w:szCs w:val="26"/>
        </w:rPr>
        <w:t>ậ</w:t>
      </w:r>
      <w:r>
        <w:rPr>
          <w:rFonts w:eastAsia="Calibri"/>
          <w:b/>
          <w:sz w:val="26"/>
          <w:szCs w:val="26"/>
        </w:rPr>
        <w:t>t toán t</w:t>
      </w:r>
      <w:r>
        <w:rPr>
          <w:rFonts w:eastAsia="Calibri"/>
          <w:b/>
          <w:sz w:val="26"/>
          <w:szCs w:val="26"/>
        </w:rPr>
        <w:t>ố</w:t>
      </w:r>
      <w:r>
        <w:rPr>
          <w:rFonts w:eastAsia="Calibri"/>
          <w:b/>
          <w:sz w:val="26"/>
          <w:szCs w:val="26"/>
        </w:rPr>
        <w:t>i ưu trong h</w:t>
      </w:r>
      <w:r>
        <w:rPr>
          <w:rFonts w:eastAsia="Calibri"/>
          <w:b/>
          <w:sz w:val="26"/>
          <w:szCs w:val="26"/>
        </w:rPr>
        <w:t>ọ</w:t>
      </w:r>
      <w:r>
        <w:rPr>
          <w:rFonts w:eastAsia="Calibri"/>
          <w:b/>
          <w:sz w:val="26"/>
          <w:szCs w:val="26"/>
        </w:rPr>
        <w:t>c máy</w:t>
      </w:r>
      <w:bookmarkEnd w:id="6"/>
    </w:p>
    <w:p w:rsidR="00FC79D3" w:rsidRDefault="00550113">
      <w:pPr>
        <w:pStyle w:val="NormalWeb"/>
        <w:numPr>
          <w:ilvl w:val="2"/>
          <w:numId w:val="12"/>
        </w:numPr>
        <w:spacing w:line="360" w:lineRule="auto"/>
        <w:contextualSpacing/>
        <w:outlineLvl w:val="2"/>
        <w:rPr>
          <w:rFonts w:eastAsia="Calibri"/>
          <w:b/>
          <w:sz w:val="26"/>
          <w:szCs w:val="26"/>
        </w:rPr>
      </w:pPr>
      <w:bookmarkStart w:id="7" w:name="_Toc154267815"/>
      <w:r>
        <w:rPr>
          <w:rFonts w:eastAsia="Calibri"/>
          <w:b/>
          <w:sz w:val="26"/>
          <w:szCs w:val="26"/>
        </w:rPr>
        <w:t>Gradient Descent (GD):</w:t>
      </w:r>
      <w:bookmarkEnd w:id="7"/>
    </w:p>
    <w:p w:rsidR="00FC79D3" w:rsidRDefault="00550113">
      <w:pPr>
        <w:pStyle w:val="NormalWeb"/>
        <w:spacing w:line="360" w:lineRule="auto"/>
        <w:ind w:left="2160" w:firstLine="720"/>
        <w:contextualSpacing/>
        <w:rPr>
          <w:rFonts w:eastAsia="Calibri"/>
          <w:sz w:val="26"/>
          <w:szCs w:val="26"/>
        </w:rPr>
      </w:pPr>
      <w:r>
        <w:rPr>
          <w:rFonts w:eastAsia="Calibri"/>
          <w:sz w:val="26"/>
          <w:szCs w:val="26"/>
        </w:rPr>
        <w:t>Gradient Desc</w:t>
      </w:r>
      <w:r>
        <w:rPr>
          <w:rFonts w:eastAsia="Calibri"/>
          <w:sz w:val="26"/>
          <w:szCs w:val="26"/>
        </w:rPr>
        <w:t>ent là m</w:t>
      </w:r>
      <w:r>
        <w:rPr>
          <w:rFonts w:eastAsia="Calibri"/>
          <w:sz w:val="26"/>
          <w:szCs w:val="26"/>
        </w:rPr>
        <w:t>ộ</w:t>
      </w:r>
      <w:r>
        <w:rPr>
          <w:rFonts w:eastAsia="Calibri"/>
          <w:sz w:val="26"/>
          <w:szCs w:val="26"/>
        </w:rPr>
        <w:t>t trong nh</w:t>
      </w:r>
      <w:r>
        <w:rPr>
          <w:rFonts w:eastAsia="Calibri"/>
          <w:sz w:val="26"/>
          <w:szCs w:val="26"/>
        </w:rPr>
        <w:t>ữ</w:t>
      </w:r>
      <w:r>
        <w:rPr>
          <w:rFonts w:eastAsia="Calibri"/>
          <w:sz w:val="26"/>
          <w:szCs w:val="26"/>
        </w:rPr>
        <w:t>ng phương pháp t</w:t>
      </w:r>
      <w:r>
        <w:rPr>
          <w:rFonts w:eastAsia="Calibri"/>
          <w:sz w:val="26"/>
          <w:szCs w:val="26"/>
        </w:rPr>
        <w:t>ố</w:t>
      </w:r>
      <w:r>
        <w:rPr>
          <w:rFonts w:eastAsia="Calibri"/>
          <w:sz w:val="26"/>
          <w:szCs w:val="26"/>
        </w:rPr>
        <w:t>i ưu hóa ph</w:t>
      </w:r>
      <w:r>
        <w:rPr>
          <w:rFonts w:eastAsia="Calibri"/>
          <w:sz w:val="26"/>
          <w:szCs w:val="26"/>
        </w:rPr>
        <w:t>ổ</w:t>
      </w:r>
      <w:r>
        <w:rPr>
          <w:rFonts w:eastAsia="Calibri"/>
          <w:sz w:val="26"/>
          <w:szCs w:val="26"/>
        </w:rPr>
        <w:t xml:space="preserve"> bi</w:t>
      </w:r>
      <w:r>
        <w:rPr>
          <w:rFonts w:eastAsia="Calibri"/>
          <w:sz w:val="26"/>
          <w:szCs w:val="26"/>
        </w:rPr>
        <w:t>ế</w:t>
      </w:r>
      <w:r>
        <w:rPr>
          <w:rFonts w:eastAsia="Calibri"/>
          <w:sz w:val="26"/>
          <w:szCs w:val="26"/>
        </w:rPr>
        <w:t>n trong machine learning, đư</w:t>
      </w:r>
      <w:r>
        <w:rPr>
          <w:rFonts w:eastAsia="Calibri"/>
          <w:sz w:val="26"/>
          <w:szCs w:val="26"/>
        </w:rPr>
        <w:t>ợ</w:t>
      </w:r>
      <w:r>
        <w:rPr>
          <w:rFonts w:eastAsia="Calibri"/>
          <w:sz w:val="26"/>
          <w:szCs w:val="26"/>
        </w:rPr>
        <w:t>c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đ</w:t>
      </w:r>
      <w:r>
        <w:rPr>
          <w:rFonts w:eastAsia="Calibri"/>
          <w:sz w:val="26"/>
          <w:szCs w:val="26"/>
        </w:rPr>
        <w:t>ể</w:t>
      </w:r>
      <w:r>
        <w:rPr>
          <w:rFonts w:eastAsia="Calibri"/>
          <w:sz w:val="26"/>
          <w:szCs w:val="26"/>
        </w:rPr>
        <w:t xml:space="preserve">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các tham s</w:t>
      </w:r>
      <w:r>
        <w:rPr>
          <w:rFonts w:eastAsia="Calibri"/>
          <w:sz w:val="26"/>
          <w:szCs w:val="26"/>
        </w:rPr>
        <w:t>ố</w:t>
      </w:r>
      <w:r>
        <w:rPr>
          <w:rFonts w:eastAsia="Calibri"/>
          <w:sz w:val="26"/>
          <w:szCs w:val="26"/>
        </w:rPr>
        <w:t xml:space="preserve"> c</w:t>
      </w:r>
      <w:r>
        <w:rPr>
          <w:rFonts w:eastAsia="Calibri"/>
          <w:sz w:val="26"/>
          <w:szCs w:val="26"/>
        </w:rPr>
        <w:t>ủ</w:t>
      </w:r>
      <w:r>
        <w:rPr>
          <w:rFonts w:eastAsia="Calibri"/>
          <w:sz w:val="26"/>
          <w:szCs w:val="26"/>
        </w:rPr>
        <w:t>a mô hình d</w:t>
      </w:r>
      <w:r>
        <w:rPr>
          <w:rFonts w:eastAsia="Calibri"/>
          <w:sz w:val="26"/>
          <w:szCs w:val="26"/>
        </w:rPr>
        <w:t>ự</w:t>
      </w:r>
      <w:r>
        <w:rPr>
          <w:rFonts w:eastAsia="Calibri"/>
          <w:sz w:val="26"/>
          <w:szCs w:val="26"/>
        </w:rPr>
        <w:t>a trên đ</w:t>
      </w:r>
      <w:r>
        <w:rPr>
          <w:rFonts w:eastAsia="Calibri"/>
          <w:sz w:val="26"/>
          <w:szCs w:val="26"/>
        </w:rPr>
        <w:t>ạ</w:t>
      </w:r>
      <w:r>
        <w:rPr>
          <w:rFonts w:eastAsia="Calibri"/>
          <w:sz w:val="26"/>
          <w:szCs w:val="26"/>
        </w:rPr>
        <w:t>o hàm c</w:t>
      </w:r>
      <w:r>
        <w:rPr>
          <w:rFonts w:eastAsia="Calibri"/>
          <w:sz w:val="26"/>
          <w:szCs w:val="26"/>
        </w:rPr>
        <w:t>ủ</w:t>
      </w:r>
      <w:r>
        <w:rPr>
          <w:rFonts w:eastAsia="Calibri"/>
          <w:sz w:val="26"/>
          <w:szCs w:val="26"/>
        </w:rPr>
        <w:t>a hàm m</w:t>
      </w:r>
      <w:r>
        <w:rPr>
          <w:rFonts w:eastAsia="Calibri"/>
          <w:sz w:val="26"/>
          <w:szCs w:val="26"/>
        </w:rPr>
        <w:t>ấ</w:t>
      </w:r>
      <w:r>
        <w:rPr>
          <w:rFonts w:eastAsia="Calibri"/>
          <w:sz w:val="26"/>
          <w:szCs w:val="26"/>
        </w:rPr>
        <w:t>t mát.</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Trong quá trình hu</w:t>
      </w:r>
      <w:r>
        <w:rPr>
          <w:rFonts w:eastAsia="Calibri"/>
          <w:sz w:val="26"/>
          <w:szCs w:val="26"/>
        </w:rPr>
        <w:t>ấ</w:t>
      </w:r>
      <w:r>
        <w:rPr>
          <w:rFonts w:eastAsia="Calibri"/>
          <w:sz w:val="26"/>
          <w:szCs w:val="26"/>
        </w:rPr>
        <w:t>n luy</w:t>
      </w:r>
      <w:r>
        <w:rPr>
          <w:rFonts w:eastAsia="Calibri"/>
          <w:sz w:val="26"/>
          <w:szCs w:val="26"/>
        </w:rPr>
        <w:t>ệ</w:t>
      </w:r>
      <w:r>
        <w:rPr>
          <w:rFonts w:eastAsia="Calibri"/>
          <w:sz w:val="26"/>
          <w:szCs w:val="26"/>
        </w:rPr>
        <w:t>n, Gradient Descent tính toán gradient c</w:t>
      </w:r>
      <w:r>
        <w:rPr>
          <w:rFonts w:eastAsia="Calibri"/>
          <w:sz w:val="26"/>
          <w:szCs w:val="26"/>
        </w:rPr>
        <w:t>ủ</w:t>
      </w:r>
      <w:r>
        <w:rPr>
          <w:rFonts w:eastAsia="Calibri"/>
          <w:sz w:val="26"/>
          <w:szCs w:val="26"/>
        </w:rPr>
        <w:t>a hàm m</w:t>
      </w:r>
      <w:r>
        <w:rPr>
          <w:rFonts w:eastAsia="Calibri"/>
          <w:sz w:val="26"/>
          <w:szCs w:val="26"/>
        </w:rPr>
        <w:t>ấ</w:t>
      </w:r>
      <w:r>
        <w:rPr>
          <w:rFonts w:eastAsia="Calibri"/>
          <w:sz w:val="26"/>
          <w:szCs w:val="26"/>
        </w:rPr>
        <w:t xml:space="preserve">t mát theo các tham </w:t>
      </w:r>
      <w:r>
        <w:rPr>
          <w:rFonts w:eastAsia="Calibri"/>
          <w:sz w:val="26"/>
          <w:szCs w:val="26"/>
        </w:rPr>
        <w:t>s</w:t>
      </w:r>
      <w:r>
        <w:rPr>
          <w:rFonts w:eastAsia="Calibri"/>
          <w:sz w:val="26"/>
          <w:szCs w:val="26"/>
        </w:rPr>
        <w:t>ố</w:t>
      </w:r>
      <w:r>
        <w:rPr>
          <w:rFonts w:eastAsia="Calibri"/>
          <w:sz w:val="26"/>
          <w:szCs w:val="26"/>
        </w:rPr>
        <w:t xml:space="preserve"> và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các tham s</w:t>
      </w:r>
      <w:r>
        <w:rPr>
          <w:rFonts w:eastAsia="Calibri"/>
          <w:sz w:val="26"/>
          <w:szCs w:val="26"/>
        </w:rPr>
        <w:t>ố</w:t>
      </w:r>
      <w:r>
        <w:rPr>
          <w:rFonts w:eastAsia="Calibri"/>
          <w:sz w:val="26"/>
          <w:szCs w:val="26"/>
        </w:rPr>
        <w:t xml:space="preserve"> đó theo m</w:t>
      </w:r>
      <w:r>
        <w:rPr>
          <w:rFonts w:eastAsia="Calibri"/>
          <w:sz w:val="26"/>
          <w:szCs w:val="26"/>
        </w:rPr>
        <w:t>ộ</w:t>
      </w:r>
      <w:r>
        <w:rPr>
          <w:rFonts w:eastAsia="Calibri"/>
          <w:sz w:val="26"/>
          <w:szCs w:val="26"/>
        </w:rPr>
        <w:t>t t</w:t>
      </w:r>
      <w:r>
        <w:rPr>
          <w:rFonts w:eastAsia="Calibri"/>
          <w:sz w:val="26"/>
          <w:szCs w:val="26"/>
        </w:rPr>
        <w:t>ỷ</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(learning rate). Thu</w:t>
      </w:r>
      <w:r>
        <w:rPr>
          <w:rFonts w:eastAsia="Calibri"/>
          <w:sz w:val="26"/>
          <w:szCs w:val="26"/>
        </w:rPr>
        <w:t>ậ</w:t>
      </w:r>
      <w:r>
        <w:rPr>
          <w:rFonts w:eastAsia="Calibri"/>
          <w:sz w:val="26"/>
          <w:szCs w:val="26"/>
        </w:rPr>
        <w:t>t toán này l</w:t>
      </w:r>
      <w:r>
        <w:rPr>
          <w:rFonts w:eastAsia="Calibri"/>
          <w:sz w:val="26"/>
          <w:szCs w:val="26"/>
        </w:rPr>
        <w:t>ặ</w:t>
      </w:r>
      <w:r>
        <w:rPr>
          <w:rFonts w:eastAsia="Calibri"/>
          <w:sz w:val="26"/>
          <w:szCs w:val="26"/>
        </w:rPr>
        <w:t>p l</w:t>
      </w:r>
      <w:r>
        <w:rPr>
          <w:rFonts w:eastAsia="Calibri"/>
          <w:sz w:val="26"/>
          <w:szCs w:val="26"/>
        </w:rPr>
        <w:t>ạ</w:t>
      </w:r>
      <w:r>
        <w:rPr>
          <w:rFonts w:eastAsia="Calibri"/>
          <w:sz w:val="26"/>
          <w:szCs w:val="26"/>
        </w:rPr>
        <w:t>i quá trình này cho đ</w:t>
      </w:r>
      <w:r>
        <w:rPr>
          <w:rFonts w:eastAsia="Calibri"/>
          <w:sz w:val="26"/>
          <w:szCs w:val="26"/>
        </w:rPr>
        <w:t>ế</w:t>
      </w:r>
      <w:r>
        <w:rPr>
          <w:rFonts w:eastAsia="Calibri"/>
          <w:sz w:val="26"/>
          <w:szCs w:val="26"/>
        </w:rPr>
        <w:t>n khi đ</w:t>
      </w:r>
      <w:r>
        <w:rPr>
          <w:rFonts w:eastAsia="Calibri"/>
          <w:sz w:val="26"/>
          <w:szCs w:val="26"/>
        </w:rPr>
        <w:t>ạ</w:t>
      </w:r>
      <w:r>
        <w:rPr>
          <w:rFonts w:eastAsia="Calibri"/>
          <w:sz w:val="26"/>
          <w:szCs w:val="26"/>
        </w:rPr>
        <w:t>t đư</w:t>
      </w:r>
      <w:r>
        <w:rPr>
          <w:rFonts w:eastAsia="Calibri"/>
          <w:sz w:val="26"/>
          <w:szCs w:val="26"/>
        </w:rPr>
        <w:t>ợ</w:t>
      </w:r>
      <w:r>
        <w:rPr>
          <w:rFonts w:eastAsia="Calibri"/>
          <w:sz w:val="26"/>
          <w:szCs w:val="26"/>
        </w:rPr>
        <w:t>c đi</w:t>
      </w:r>
      <w:r>
        <w:rPr>
          <w:rFonts w:eastAsia="Calibri"/>
          <w:sz w:val="26"/>
          <w:szCs w:val="26"/>
        </w:rPr>
        <w:t>ề</w:t>
      </w:r>
      <w:r>
        <w:rPr>
          <w:rFonts w:eastAsia="Calibri"/>
          <w:sz w:val="26"/>
          <w:szCs w:val="26"/>
        </w:rPr>
        <w:t>u ki</w:t>
      </w:r>
      <w:r>
        <w:rPr>
          <w:rFonts w:eastAsia="Calibri"/>
          <w:sz w:val="26"/>
          <w:szCs w:val="26"/>
        </w:rPr>
        <w:t>ệ</w:t>
      </w:r>
      <w:r>
        <w:rPr>
          <w:rFonts w:eastAsia="Calibri"/>
          <w:sz w:val="26"/>
          <w:szCs w:val="26"/>
        </w:rPr>
        <w:t>n d</w:t>
      </w:r>
      <w:r>
        <w:rPr>
          <w:rFonts w:eastAsia="Calibri"/>
          <w:sz w:val="26"/>
          <w:szCs w:val="26"/>
        </w:rPr>
        <w:t>ừ</w:t>
      </w:r>
      <w:r>
        <w:rPr>
          <w:rFonts w:eastAsia="Calibri"/>
          <w:sz w:val="26"/>
          <w:szCs w:val="26"/>
        </w:rPr>
        <w:t>ng, ví d</w:t>
      </w:r>
      <w:r>
        <w:rPr>
          <w:rFonts w:eastAsia="Calibri"/>
          <w:sz w:val="26"/>
          <w:szCs w:val="26"/>
        </w:rPr>
        <w:t>ụ</w:t>
      </w:r>
      <w:r>
        <w:rPr>
          <w:rFonts w:eastAsia="Calibri"/>
          <w:sz w:val="26"/>
          <w:szCs w:val="26"/>
        </w:rPr>
        <w:t xml:space="preserve"> như đ</w:t>
      </w:r>
      <w:r>
        <w:rPr>
          <w:rFonts w:eastAsia="Calibri"/>
          <w:sz w:val="26"/>
          <w:szCs w:val="26"/>
        </w:rPr>
        <w:t>ạ</w:t>
      </w:r>
      <w:r>
        <w:rPr>
          <w:rFonts w:eastAsia="Calibri"/>
          <w:sz w:val="26"/>
          <w:szCs w:val="26"/>
        </w:rPr>
        <w:t>t đ</w:t>
      </w:r>
      <w:r>
        <w:rPr>
          <w:rFonts w:eastAsia="Calibri"/>
          <w:sz w:val="26"/>
          <w:szCs w:val="26"/>
        </w:rPr>
        <w:t>ế</w:t>
      </w:r>
      <w:r>
        <w:rPr>
          <w:rFonts w:eastAsia="Calibri"/>
          <w:sz w:val="26"/>
          <w:szCs w:val="26"/>
        </w:rPr>
        <w:t>n s</w:t>
      </w:r>
      <w:r>
        <w:rPr>
          <w:rFonts w:eastAsia="Calibri"/>
          <w:sz w:val="26"/>
          <w:szCs w:val="26"/>
        </w:rPr>
        <w:t>ố</w:t>
      </w:r>
      <w:r>
        <w:rPr>
          <w:rFonts w:eastAsia="Calibri"/>
          <w:sz w:val="26"/>
          <w:szCs w:val="26"/>
        </w:rPr>
        <w:t xml:space="preserve"> lư</w:t>
      </w:r>
      <w:r>
        <w:rPr>
          <w:rFonts w:eastAsia="Calibri"/>
          <w:sz w:val="26"/>
          <w:szCs w:val="26"/>
        </w:rPr>
        <w:t>ợ</w:t>
      </w:r>
      <w:r>
        <w:rPr>
          <w:rFonts w:eastAsia="Calibri"/>
          <w:sz w:val="26"/>
          <w:szCs w:val="26"/>
        </w:rPr>
        <w:t>ng epoch (vòng l</w:t>
      </w:r>
      <w:r>
        <w:rPr>
          <w:rFonts w:eastAsia="Calibri"/>
          <w:sz w:val="26"/>
          <w:szCs w:val="26"/>
        </w:rPr>
        <w:t>ặ</w:t>
      </w:r>
      <w:r>
        <w:rPr>
          <w:rFonts w:eastAsia="Calibri"/>
          <w:sz w:val="26"/>
          <w:szCs w:val="26"/>
        </w:rPr>
        <w:t>p) đã cho, ho</w:t>
      </w:r>
      <w:r>
        <w:rPr>
          <w:rFonts w:eastAsia="Calibri"/>
          <w:sz w:val="26"/>
          <w:szCs w:val="26"/>
        </w:rPr>
        <w:t>ặ</w:t>
      </w:r>
      <w:r>
        <w:rPr>
          <w:rFonts w:eastAsia="Calibri"/>
          <w:sz w:val="26"/>
          <w:szCs w:val="26"/>
        </w:rPr>
        <w:t>c đ</w:t>
      </w:r>
      <w:r>
        <w:rPr>
          <w:rFonts w:eastAsia="Calibri"/>
          <w:sz w:val="26"/>
          <w:szCs w:val="26"/>
        </w:rPr>
        <w:t>ạ</w:t>
      </w:r>
      <w:r>
        <w:rPr>
          <w:rFonts w:eastAsia="Calibri"/>
          <w:sz w:val="26"/>
          <w:szCs w:val="26"/>
        </w:rPr>
        <w:t>t đ</w:t>
      </w:r>
      <w:r>
        <w:rPr>
          <w:rFonts w:eastAsia="Calibri"/>
          <w:sz w:val="26"/>
          <w:szCs w:val="26"/>
        </w:rPr>
        <w:t>ế</w:t>
      </w:r>
      <w:r>
        <w:rPr>
          <w:rFonts w:eastAsia="Calibri"/>
          <w:sz w:val="26"/>
          <w:szCs w:val="26"/>
        </w:rPr>
        <w:t>n m</w:t>
      </w:r>
      <w:r>
        <w:rPr>
          <w:rFonts w:eastAsia="Calibri"/>
          <w:sz w:val="26"/>
          <w:szCs w:val="26"/>
        </w:rPr>
        <w:t>ộ</w:t>
      </w:r>
      <w:r>
        <w:rPr>
          <w:rFonts w:eastAsia="Calibri"/>
          <w:sz w:val="26"/>
          <w:szCs w:val="26"/>
        </w:rPr>
        <w:t>t gi</w:t>
      </w:r>
      <w:r>
        <w:rPr>
          <w:rFonts w:eastAsia="Calibri"/>
          <w:sz w:val="26"/>
          <w:szCs w:val="26"/>
        </w:rPr>
        <w:t>ớ</w:t>
      </w:r>
      <w:r>
        <w:rPr>
          <w:rFonts w:eastAsia="Calibri"/>
          <w:sz w:val="26"/>
          <w:szCs w:val="26"/>
        </w:rPr>
        <w:t>i h</w:t>
      </w:r>
      <w:r>
        <w:rPr>
          <w:rFonts w:eastAsia="Calibri"/>
          <w:sz w:val="26"/>
          <w:szCs w:val="26"/>
        </w:rPr>
        <w:t>ạ</w:t>
      </w:r>
      <w:r>
        <w:rPr>
          <w:rFonts w:eastAsia="Calibri"/>
          <w:sz w:val="26"/>
          <w:szCs w:val="26"/>
        </w:rPr>
        <w:t>n đ</w:t>
      </w:r>
      <w:r>
        <w:rPr>
          <w:rFonts w:eastAsia="Calibri"/>
          <w:sz w:val="26"/>
          <w:szCs w:val="26"/>
        </w:rPr>
        <w:t>ộ</w:t>
      </w:r>
      <w:r>
        <w:rPr>
          <w:rFonts w:eastAsia="Calibri"/>
          <w:sz w:val="26"/>
          <w:szCs w:val="26"/>
        </w:rPr>
        <w:t xml:space="preserve"> l</w:t>
      </w:r>
      <w:r>
        <w:rPr>
          <w:rFonts w:eastAsia="Calibri"/>
          <w:sz w:val="26"/>
          <w:szCs w:val="26"/>
        </w:rPr>
        <w:t>ỗ</w:t>
      </w:r>
      <w:r>
        <w:rPr>
          <w:rFonts w:eastAsia="Calibri"/>
          <w:sz w:val="26"/>
          <w:szCs w:val="26"/>
        </w:rPr>
        <w:t>i mong mu</w:t>
      </w:r>
      <w:r>
        <w:rPr>
          <w:rFonts w:eastAsia="Calibri"/>
          <w:sz w:val="26"/>
          <w:szCs w:val="26"/>
        </w:rPr>
        <w:t>ố</w:t>
      </w:r>
      <w:r>
        <w:rPr>
          <w:rFonts w:eastAsia="Calibri"/>
          <w:sz w:val="26"/>
          <w:szCs w:val="26"/>
        </w:rPr>
        <w:t>n.</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Gradient Descent c</w:t>
      </w:r>
      <w:r>
        <w:rPr>
          <w:rFonts w:eastAsia="Calibri"/>
          <w:sz w:val="26"/>
          <w:szCs w:val="26"/>
        </w:rPr>
        <w:t>òn có các bi</w:t>
      </w:r>
      <w:r>
        <w:rPr>
          <w:rFonts w:eastAsia="Calibri"/>
          <w:sz w:val="26"/>
          <w:szCs w:val="26"/>
        </w:rPr>
        <w:t>ế</w:t>
      </w:r>
      <w:r>
        <w:rPr>
          <w:rFonts w:eastAsia="Calibri"/>
          <w:sz w:val="26"/>
          <w:szCs w:val="26"/>
        </w:rPr>
        <w:t>n th</w:t>
      </w:r>
      <w:r>
        <w:rPr>
          <w:rFonts w:eastAsia="Calibri"/>
          <w:sz w:val="26"/>
          <w:szCs w:val="26"/>
        </w:rPr>
        <w:t>ể</w:t>
      </w:r>
      <w:r>
        <w:rPr>
          <w:rFonts w:eastAsia="Calibri"/>
          <w:sz w:val="26"/>
          <w:szCs w:val="26"/>
        </w:rPr>
        <w:t xml:space="preserve"> như: Stochastic Gradient Descent và Mini-batch Gradient Descent,…</w:t>
      </w:r>
      <w:r>
        <w:t xml:space="preserve"> </w:t>
      </w:r>
      <w:r>
        <w:rPr>
          <w:rFonts w:eastAsia="Calibri"/>
          <w:sz w:val="26"/>
          <w:szCs w:val="26"/>
        </w:rPr>
        <w:t>M</w:t>
      </w:r>
      <w:r>
        <w:rPr>
          <w:rFonts w:eastAsia="Calibri"/>
          <w:sz w:val="26"/>
          <w:szCs w:val="26"/>
        </w:rPr>
        <w:t>ỗ</w:t>
      </w:r>
      <w:r>
        <w:rPr>
          <w:rFonts w:eastAsia="Calibri"/>
          <w:sz w:val="26"/>
          <w:szCs w:val="26"/>
        </w:rPr>
        <w:t>i hình th</w:t>
      </w:r>
      <w:r>
        <w:rPr>
          <w:rFonts w:eastAsia="Calibri"/>
          <w:sz w:val="26"/>
          <w:szCs w:val="26"/>
        </w:rPr>
        <w:t>ứ</w:t>
      </w:r>
      <w:r>
        <w:rPr>
          <w:rFonts w:eastAsia="Calibri"/>
          <w:sz w:val="26"/>
          <w:szCs w:val="26"/>
        </w:rPr>
        <w:t>c này có cách tính toán gradient và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tham s</w:t>
      </w:r>
      <w:r>
        <w:rPr>
          <w:rFonts w:eastAsia="Calibri"/>
          <w:sz w:val="26"/>
          <w:szCs w:val="26"/>
        </w:rPr>
        <w:t>ố</w:t>
      </w:r>
      <w:r>
        <w:rPr>
          <w:rFonts w:eastAsia="Calibri"/>
          <w:sz w:val="26"/>
          <w:szCs w:val="26"/>
        </w:rPr>
        <w:t xml:space="preserve"> khác nhau, đáp </w:t>
      </w:r>
      <w:r>
        <w:rPr>
          <w:rFonts w:eastAsia="Calibri"/>
          <w:sz w:val="26"/>
          <w:szCs w:val="26"/>
        </w:rPr>
        <w:t>ứ</w:t>
      </w:r>
      <w:r>
        <w:rPr>
          <w:rFonts w:eastAsia="Calibri"/>
          <w:sz w:val="26"/>
          <w:szCs w:val="26"/>
        </w:rPr>
        <w:t>ng cho các yêu c</w:t>
      </w:r>
      <w:r>
        <w:rPr>
          <w:rFonts w:eastAsia="Calibri"/>
          <w:sz w:val="26"/>
          <w:szCs w:val="26"/>
        </w:rPr>
        <w:t>ầ</w:t>
      </w:r>
      <w:r>
        <w:rPr>
          <w:rFonts w:eastAsia="Calibri"/>
          <w:sz w:val="26"/>
          <w:szCs w:val="26"/>
        </w:rPr>
        <w:t>u khác nhau v</w:t>
      </w:r>
      <w:r>
        <w:rPr>
          <w:rFonts w:eastAsia="Calibri"/>
          <w:sz w:val="26"/>
          <w:szCs w:val="26"/>
        </w:rPr>
        <w:t>ề</w:t>
      </w:r>
      <w:r>
        <w:rPr>
          <w:rFonts w:eastAsia="Calibri"/>
          <w:sz w:val="26"/>
          <w:szCs w:val="26"/>
        </w:rPr>
        <w:t xml:space="preserve">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ộ</w:t>
      </w:r>
      <w:r>
        <w:rPr>
          <w:rFonts w:eastAsia="Calibri"/>
          <w:sz w:val="26"/>
          <w:szCs w:val="26"/>
        </w:rPr>
        <w:t>i t</w:t>
      </w:r>
      <w:r>
        <w:rPr>
          <w:rFonts w:eastAsia="Calibri"/>
          <w:sz w:val="26"/>
          <w:szCs w:val="26"/>
        </w:rPr>
        <w:t>ụ</w:t>
      </w:r>
      <w:r>
        <w:rPr>
          <w:rFonts w:eastAsia="Calibri"/>
          <w:sz w:val="26"/>
          <w:szCs w:val="26"/>
        </w:rPr>
        <w:t xml:space="preserve"> và tài nguyên tính toán.</w:t>
      </w:r>
    </w:p>
    <w:p w:rsidR="00FC79D3" w:rsidRDefault="00550113">
      <w:pPr>
        <w:pStyle w:val="NormalWeb"/>
        <w:spacing w:line="360" w:lineRule="auto"/>
        <w:ind w:left="2160" w:firstLine="720"/>
        <w:contextualSpacing/>
        <w:rPr>
          <w:rFonts w:eastAsia="Calibri"/>
          <w:sz w:val="26"/>
          <w:szCs w:val="26"/>
        </w:rPr>
      </w:pPr>
      <w:r>
        <w:rPr>
          <w:rFonts w:eastAsia="Calibri"/>
          <w:b/>
          <w:sz w:val="26"/>
          <w:szCs w:val="26"/>
        </w:rPr>
        <w:t>Đ</w:t>
      </w:r>
      <w:r>
        <w:rPr>
          <w:rFonts w:eastAsia="Calibri"/>
          <w:b/>
          <w:sz w:val="26"/>
          <w:szCs w:val="26"/>
        </w:rPr>
        <w:t>ố</w:t>
      </w:r>
      <w:r>
        <w:rPr>
          <w:rFonts w:eastAsia="Calibri"/>
          <w:b/>
          <w:sz w:val="26"/>
          <w:szCs w:val="26"/>
        </w:rPr>
        <w:t>i v</w:t>
      </w:r>
      <w:r>
        <w:rPr>
          <w:rFonts w:eastAsia="Calibri"/>
          <w:b/>
          <w:sz w:val="26"/>
          <w:szCs w:val="26"/>
        </w:rPr>
        <w:t>ớ</w:t>
      </w:r>
      <w:r>
        <w:rPr>
          <w:rFonts w:eastAsia="Calibri"/>
          <w:b/>
          <w:sz w:val="26"/>
          <w:szCs w:val="26"/>
        </w:rPr>
        <w:t>i hàm s</w:t>
      </w:r>
      <w:r>
        <w:rPr>
          <w:rFonts w:eastAsia="Calibri"/>
          <w:b/>
          <w:sz w:val="26"/>
          <w:szCs w:val="26"/>
        </w:rPr>
        <w:t>ố</w:t>
      </w:r>
      <w:r>
        <w:rPr>
          <w:rFonts w:eastAsia="Calibri"/>
          <w:b/>
          <w:sz w:val="26"/>
          <w:szCs w:val="26"/>
        </w:rPr>
        <w:t xml:space="preserve"> m</w:t>
      </w:r>
      <w:r>
        <w:rPr>
          <w:rFonts w:eastAsia="Calibri"/>
          <w:b/>
          <w:sz w:val="26"/>
          <w:szCs w:val="26"/>
        </w:rPr>
        <w:t>ộ</w:t>
      </w:r>
      <w:r>
        <w:rPr>
          <w:rFonts w:eastAsia="Calibri"/>
          <w:b/>
          <w:sz w:val="26"/>
          <w:szCs w:val="26"/>
        </w:rPr>
        <w:t xml:space="preserve">t </w:t>
      </w:r>
      <w:r>
        <w:rPr>
          <w:rFonts w:eastAsia="Calibri"/>
          <w:b/>
          <w:sz w:val="26"/>
          <w:szCs w:val="26"/>
        </w:rPr>
        <w:t>bi</w:t>
      </w:r>
      <w:r>
        <w:rPr>
          <w:rFonts w:eastAsia="Calibri"/>
          <w:b/>
          <w:sz w:val="26"/>
          <w:szCs w:val="26"/>
        </w:rPr>
        <w:t>ế</w:t>
      </w:r>
      <w:r>
        <w:rPr>
          <w:rFonts w:eastAsia="Calibri"/>
          <w:b/>
          <w:sz w:val="26"/>
          <w:szCs w:val="26"/>
        </w:rPr>
        <w:t>n,</w:t>
      </w:r>
      <w:r>
        <w:rPr>
          <w:rFonts w:eastAsia="Calibri"/>
          <w:sz w:val="26"/>
          <w:szCs w:val="26"/>
        </w:rPr>
        <w:t xml:space="preserve"> Gradient Descent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đ</w:t>
      </w:r>
      <w:r>
        <w:rPr>
          <w:rFonts w:eastAsia="Calibri"/>
          <w:sz w:val="26"/>
          <w:szCs w:val="26"/>
        </w:rPr>
        <w:t>ạ</w:t>
      </w:r>
      <w:r>
        <w:rPr>
          <w:rFonts w:eastAsia="Calibri"/>
          <w:sz w:val="26"/>
          <w:szCs w:val="26"/>
        </w:rPr>
        <w:t>o hàm c</w:t>
      </w:r>
      <w:r>
        <w:rPr>
          <w:rFonts w:eastAsia="Calibri"/>
          <w:sz w:val="26"/>
          <w:szCs w:val="26"/>
        </w:rPr>
        <w:t>ủ</w:t>
      </w:r>
      <w:r>
        <w:rPr>
          <w:rFonts w:eastAsia="Calibri"/>
          <w:sz w:val="26"/>
          <w:szCs w:val="26"/>
        </w:rPr>
        <w:t>a hàm s</w:t>
      </w:r>
      <w:r>
        <w:rPr>
          <w:rFonts w:eastAsia="Calibri"/>
          <w:sz w:val="26"/>
          <w:szCs w:val="26"/>
        </w:rPr>
        <w:t>ố</w:t>
      </w:r>
      <w:r>
        <w:rPr>
          <w:rFonts w:eastAsia="Calibri"/>
          <w:sz w:val="26"/>
          <w:szCs w:val="26"/>
        </w:rPr>
        <w:t xml:space="preserve"> đ</w:t>
      </w:r>
      <w:r>
        <w:rPr>
          <w:rFonts w:eastAsia="Calibri"/>
          <w:sz w:val="26"/>
          <w:szCs w:val="26"/>
        </w:rPr>
        <w:t>ể</w:t>
      </w:r>
      <w:r>
        <w:rPr>
          <w:rFonts w:eastAsia="Calibri"/>
          <w:sz w:val="26"/>
          <w:szCs w:val="26"/>
        </w:rPr>
        <w:t xml:space="preserve"> xác đ</w:t>
      </w:r>
      <w:r>
        <w:rPr>
          <w:rFonts w:eastAsia="Calibri"/>
          <w:sz w:val="26"/>
          <w:szCs w:val="26"/>
        </w:rPr>
        <w:t>ị</w:t>
      </w:r>
      <w:r>
        <w:rPr>
          <w:rFonts w:eastAsia="Calibri"/>
          <w:sz w:val="26"/>
          <w:szCs w:val="26"/>
        </w:rPr>
        <w:t>nh hư</w:t>
      </w:r>
      <w:r>
        <w:rPr>
          <w:rFonts w:eastAsia="Calibri"/>
          <w:sz w:val="26"/>
          <w:szCs w:val="26"/>
        </w:rPr>
        <w:t>ớ</w:t>
      </w:r>
      <w:r>
        <w:rPr>
          <w:rFonts w:eastAsia="Calibri"/>
          <w:sz w:val="26"/>
          <w:szCs w:val="26"/>
        </w:rPr>
        <w:t>ng và kích thư</w:t>
      </w:r>
      <w:r>
        <w:rPr>
          <w:rFonts w:eastAsia="Calibri"/>
          <w:sz w:val="26"/>
          <w:szCs w:val="26"/>
        </w:rPr>
        <w:t>ớ</w:t>
      </w:r>
      <w:r>
        <w:rPr>
          <w:rFonts w:eastAsia="Calibri"/>
          <w:sz w:val="26"/>
          <w:szCs w:val="26"/>
        </w:rPr>
        <w:t>c c</w:t>
      </w:r>
      <w:r>
        <w:rPr>
          <w:rFonts w:eastAsia="Calibri"/>
          <w:sz w:val="26"/>
          <w:szCs w:val="26"/>
        </w:rPr>
        <w:t>ủ</w:t>
      </w:r>
      <w:r>
        <w:rPr>
          <w:rFonts w:eastAsia="Calibri"/>
          <w:sz w:val="26"/>
          <w:szCs w:val="26"/>
        </w:rPr>
        <w:t>a các bư</w:t>
      </w:r>
      <w:r>
        <w:rPr>
          <w:rFonts w:eastAsia="Calibri"/>
          <w:sz w:val="26"/>
          <w:szCs w:val="26"/>
        </w:rPr>
        <w:t>ớ</w:t>
      </w:r>
      <w:r>
        <w:rPr>
          <w:rFonts w:eastAsia="Calibri"/>
          <w:sz w:val="26"/>
          <w:szCs w:val="26"/>
        </w:rPr>
        <w:t>c di chuy</w:t>
      </w:r>
      <w:r>
        <w:rPr>
          <w:rFonts w:eastAsia="Calibri"/>
          <w:sz w:val="26"/>
          <w:szCs w:val="26"/>
        </w:rPr>
        <w:t>ể</w:t>
      </w:r>
      <w:r>
        <w:rPr>
          <w:rFonts w:eastAsia="Calibri"/>
          <w:sz w:val="26"/>
          <w:szCs w:val="26"/>
        </w:rPr>
        <w:t>n. Quá trình này đư</w:t>
      </w:r>
      <w:r>
        <w:rPr>
          <w:rFonts w:eastAsia="Calibri"/>
          <w:sz w:val="26"/>
          <w:szCs w:val="26"/>
        </w:rPr>
        <w:t>ợ</w:t>
      </w:r>
      <w:r>
        <w:rPr>
          <w:rFonts w:eastAsia="Calibri"/>
          <w:sz w:val="26"/>
          <w:szCs w:val="26"/>
        </w:rPr>
        <w:t>c l</w:t>
      </w:r>
      <w:r>
        <w:rPr>
          <w:rFonts w:eastAsia="Calibri"/>
          <w:sz w:val="26"/>
          <w:szCs w:val="26"/>
        </w:rPr>
        <w:t>ặ</w:t>
      </w:r>
      <w:r>
        <w:rPr>
          <w:rFonts w:eastAsia="Calibri"/>
          <w:sz w:val="26"/>
          <w:szCs w:val="26"/>
        </w:rPr>
        <w:t>p l</w:t>
      </w:r>
      <w:r>
        <w:rPr>
          <w:rFonts w:eastAsia="Calibri"/>
          <w:sz w:val="26"/>
          <w:szCs w:val="26"/>
        </w:rPr>
        <w:t>ạ</w:t>
      </w:r>
      <w:r>
        <w:rPr>
          <w:rFonts w:eastAsia="Calibri"/>
          <w:sz w:val="26"/>
          <w:szCs w:val="26"/>
        </w:rPr>
        <w:t>i cho đ</w:t>
      </w:r>
      <w:r>
        <w:rPr>
          <w:rFonts w:eastAsia="Calibri"/>
          <w:sz w:val="26"/>
          <w:szCs w:val="26"/>
        </w:rPr>
        <w:t>ế</w:t>
      </w:r>
      <w:r>
        <w:rPr>
          <w:rFonts w:eastAsia="Calibri"/>
          <w:sz w:val="26"/>
          <w:szCs w:val="26"/>
        </w:rPr>
        <w:t>n khi đ</w:t>
      </w:r>
      <w:r>
        <w:rPr>
          <w:rFonts w:eastAsia="Calibri"/>
          <w:sz w:val="26"/>
          <w:szCs w:val="26"/>
        </w:rPr>
        <w:t>ạ</w:t>
      </w:r>
      <w:r>
        <w:rPr>
          <w:rFonts w:eastAsia="Calibri"/>
          <w:sz w:val="26"/>
          <w:szCs w:val="26"/>
        </w:rPr>
        <w:t>t đư</w:t>
      </w:r>
      <w:r>
        <w:rPr>
          <w:rFonts w:eastAsia="Calibri"/>
          <w:sz w:val="26"/>
          <w:szCs w:val="26"/>
        </w:rPr>
        <w:t>ợ</w:t>
      </w:r>
      <w:r>
        <w:rPr>
          <w:rFonts w:eastAsia="Calibri"/>
          <w:sz w:val="26"/>
          <w:szCs w:val="26"/>
        </w:rPr>
        <w:t>c đi</w:t>
      </w:r>
      <w:r>
        <w:rPr>
          <w:rFonts w:eastAsia="Calibri"/>
          <w:sz w:val="26"/>
          <w:szCs w:val="26"/>
        </w:rPr>
        <w:t>ề</w:t>
      </w:r>
      <w:r>
        <w:rPr>
          <w:rFonts w:eastAsia="Calibri"/>
          <w:sz w:val="26"/>
          <w:szCs w:val="26"/>
        </w:rPr>
        <w:t>u ki</w:t>
      </w:r>
      <w:r>
        <w:rPr>
          <w:rFonts w:eastAsia="Calibri"/>
          <w:sz w:val="26"/>
          <w:szCs w:val="26"/>
        </w:rPr>
        <w:t>ệ</w:t>
      </w:r>
      <w:r>
        <w:rPr>
          <w:rFonts w:eastAsia="Calibri"/>
          <w:sz w:val="26"/>
          <w:szCs w:val="26"/>
        </w:rPr>
        <w:t>n d</w:t>
      </w:r>
      <w:r>
        <w:rPr>
          <w:rFonts w:eastAsia="Calibri"/>
          <w:sz w:val="26"/>
          <w:szCs w:val="26"/>
        </w:rPr>
        <w:t>ừ</w:t>
      </w:r>
      <w:r>
        <w:rPr>
          <w:rFonts w:eastAsia="Calibri"/>
          <w:sz w:val="26"/>
          <w:szCs w:val="26"/>
        </w:rPr>
        <w:t>ng, ví d</w:t>
      </w:r>
      <w:r>
        <w:rPr>
          <w:rFonts w:eastAsia="Calibri"/>
          <w:sz w:val="26"/>
          <w:szCs w:val="26"/>
        </w:rPr>
        <w:t>ụ</w:t>
      </w:r>
      <w:r>
        <w:rPr>
          <w:rFonts w:eastAsia="Calibri"/>
          <w:sz w:val="26"/>
          <w:szCs w:val="26"/>
        </w:rPr>
        <w:t xml:space="preserve"> như đ</w:t>
      </w:r>
      <w:r>
        <w:rPr>
          <w:rFonts w:eastAsia="Calibri"/>
          <w:sz w:val="26"/>
          <w:szCs w:val="26"/>
        </w:rPr>
        <w:t>ạ</w:t>
      </w:r>
      <w:r>
        <w:rPr>
          <w:rFonts w:eastAsia="Calibri"/>
          <w:sz w:val="26"/>
          <w:szCs w:val="26"/>
        </w:rPr>
        <w:t>t đ</w:t>
      </w:r>
      <w:r>
        <w:rPr>
          <w:rFonts w:eastAsia="Calibri"/>
          <w:sz w:val="26"/>
          <w:szCs w:val="26"/>
        </w:rPr>
        <w:t>ủ</w:t>
      </w:r>
      <w:r>
        <w:rPr>
          <w:rFonts w:eastAsia="Calibri"/>
          <w:sz w:val="26"/>
          <w:szCs w:val="26"/>
        </w:rPr>
        <w:t xml:space="preserve"> s</w:t>
      </w:r>
      <w:r>
        <w:rPr>
          <w:rFonts w:eastAsia="Calibri"/>
          <w:sz w:val="26"/>
          <w:szCs w:val="26"/>
        </w:rPr>
        <w:t>ố</w:t>
      </w:r>
      <w:r>
        <w:rPr>
          <w:rFonts w:eastAsia="Calibri"/>
          <w:sz w:val="26"/>
          <w:szCs w:val="26"/>
        </w:rPr>
        <w:t xml:space="preserve"> l</w:t>
      </w:r>
      <w:r>
        <w:rPr>
          <w:rFonts w:eastAsia="Calibri"/>
          <w:sz w:val="26"/>
          <w:szCs w:val="26"/>
        </w:rPr>
        <w:t>ầ</w:t>
      </w:r>
      <w:r>
        <w:rPr>
          <w:rFonts w:eastAsia="Calibri"/>
          <w:sz w:val="26"/>
          <w:szCs w:val="26"/>
        </w:rPr>
        <w:t>n l</w:t>
      </w:r>
      <w:r>
        <w:rPr>
          <w:rFonts w:eastAsia="Calibri"/>
          <w:sz w:val="26"/>
          <w:szCs w:val="26"/>
        </w:rPr>
        <w:t>ặ</w:t>
      </w:r>
      <w:r>
        <w:rPr>
          <w:rFonts w:eastAsia="Calibri"/>
          <w:sz w:val="26"/>
          <w:szCs w:val="26"/>
        </w:rPr>
        <w:t>p ho</w:t>
      </w:r>
      <w:r>
        <w:rPr>
          <w:rFonts w:eastAsia="Calibri"/>
          <w:sz w:val="26"/>
          <w:szCs w:val="26"/>
        </w:rPr>
        <w:t>ặ</w:t>
      </w:r>
      <w:r>
        <w:rPr>
          <w:rFonts w:eastAsia="Calibri"/>
          <w:sz w:val="26"/>
          <w:szCs w:val="26"/>
        </w:rPr>
        <w:t>c đ</w:t>
      </w:r>
      <w:r>
        <w:rPr>
          <w:rFonts w:eastAsia="Calibri"/>
          <w:sz w:val="26"/>
          <w:szCs w:val="26"/>
        </w:rPr>
        <w:t>ạ</w:t>
      </w:r>
      <w:r>
        <w:rPr>
          <w:rFonts w:eastAsia="Calibri"/>
          <w:sz w:val="26"/>
          <w:szCs w:val="26"/>
        </w:rPr>
        <w:t>t đ</w:t>
      </w:r>
      <w:r>
        <w:rPr>
          <w:rFonts w:eastAsia="Calibri"/>
          <w:sz w:val="26"/>
          <w:szCs w:val="26"/>
        </w:rPr>
        <w:t>ế</w:t>
      </w:r>
      <w:r>
        <w:rPr>
          <w:rFonts w:eastAsia="Calibri"/>
          <w:sz w:val="26"/>
          <w:szCs w:val="26"/>
        </w:rPr>
        <w:t>n sai s</w:t>
      </w:r>
      <w:r>
        <w:rPr>
          <w:rFonts w:eastAsia="Calibri"/>
          <w:sz w:val="26"/>
          <w:szCs w:val="26"/>
        </w:rPr>
        <w:t>ố</w:t>
      </w:r>
      <w:r>
        <w:rPr>
          <w:rFonts w:eastAsia="Calibri"/>
          <w:sz w:val="26"/>
          <w:szCs w:val="26"/>
        </w:rPr>
        <w:t xml:space="preserve"> mong mu</w:t>
      </w:r>
      <w:r>
        <w:rPr>
          <w:rFonts w:eastAsia="Calibri"/>
          <w:sz w:val="26"/>
          <w:szCs w:val="26"/>
        </w:rPr>
        <w:t>ố</w:t>
      </w:r>
      <w:r>
        <w:rPr>
          <w:rFonts w:eastAsia="Calibri"/>
          <w:sz w:val="26"/>
          <w:szCs w:val="26"/>
        </w:rPr>
        <w:t>n.</w:t>
      </w:r>
    </w:p>
    <w:p w:rsidR="00FC79D3" w:rsidRDefault="00550113">
      <w:pPr>
        <w:pStyle w:val="NormalWeb"/>
        <w:spacing w:line="360" w:lineRule="auto"/>
        <w:ind w:left="2160" w:firstLine="720"/>
        <w:contextualSpacing/>
        <w:rPr>
          <w:rFonts w:eastAsia="Calibri"/>
          <w:sz w:val="26"/>
          <w:szCs w:val="26"/>
        </w:rPr>
      </w:pPr>
      <w:r>
        <w:rPr>
          <w:rFonts w:eastAsia="Calibri"/>
          <w:b/>
          <w:sz w:val="26"/>
          <w:szCs w:val="26"/>
        </w:rPr>
        <w:t>Đ</w:t>
      </w:r>
      <w:r>
        <w:rPr>
          <w:rFonts w:eastAsia="Calibri"/>
          <w:b/>
          <w:sz w:val="26"/>
          <w:szCs w:val="26"/>
        </w:rPr>
        <w:t>ố</w:t>
      </w:r>
      <w:r>
        <w:rPr>
          <w:rFonts w:eastAsia="Calibri"/>
          <w:b/>
          <w:sz w:val="26"/>
          <w:szCs w:val="26"/>
        </w:rPr>
        <w:t>i v</w:t>
      </w:r>
      <w:r>
        <w:rPr>
          <w:rFonts w:eastAsia="Calibri"/>
          <w:b/>
          <w:sz w:val="26"/>
          <w:szCs w:val="26"/>
        </w:rPr>
        <w:t>ớ</w:t>
      </w:r>
      <w:r>
        <w:rPr>
          <w:rFonts w:eastAsia="Calibri"/>
          <w:b/>
          <w:sz w:val="26"/>
          <w:szCs w:val="26"/>
        </w:rPr>
        <w:t>i hàm s</w:t>
      </w:r>
      <w:r>
        <w:rPr>
          <w:rFonts w:eastAsia="Calibri"/>
          <w:b/>
          <w:sz w:val="26"/>
          <w:szCs w:val="26"/>
        </w:rPr>
        <w:t>ố</w:t>
      </w:r>
      <w:r>
        <w:rPr>
          <w:rFonts w:eastAsia="Calibri"/>
          <w:b/>
          <w:sz w:val="26"/>
          <w:szCs w:val="26"/>
        </w:rPr>
        <w:t xml:space="preserve"> nhi</w:t>
      </w:r>
      <w:r>
        <w:rPr>
          <w:rFonts w:eastAsia="Calibri"/>
          <w:b/>
          <w:sz w:val="26"/>
          <w:szCs w:val="26"/>
        </w:rPr>
        <w:t>ề</w:t>
      </w:r>
      <w:r>
        <w:rPr>
          <w:rFonts w:eastAsia="Calibri"/>
          <w:b/>
          <w:sz w:val="26"/>
          <w:szCs w:val="26"/>
        </w:rPr>
        <w:t>u bi</w:t>
      </w:r>
      <w:r>
        <w:rPr>
          <w:rFonts w:eastAsia="Calibri"/>
          <w:b/>
          <w:sz w:val="26"/>
          <w:szCs w:val="26"/>
        </w:rPr>
        <w:t>ế</w:t>
      </w:r>
      <w:r>
        <w:rPr>
          <w:rFonts w:eastAsia="Calibri"/>
          <w:b/>
          <w:sz w:val="26"/>
          <w:szCs w:val="26"/>
        </w:rPr>
        <w:t>n,</w:t>
      </w:r>
      <w:r>
        <w:rPr>
          <w:rFonts w:eastAsia="Calibri"/>
          <w:sz w:val="26"/>
          <w:szCs w:val="26"/>
        </w:rPr>
        <w:t xml:space="preserve"> </w:t>
      </w:r>
      <w:r>
        <w:rPr>
          <w:rFonts w:eastAsia="Calibri"/>
          <w:sz w:val="26"/>
          <w:szCs w:val="26"/>
        </w:rPr>
        <w:t>Gradient Descent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gradient c</w:t>
      </w:r>
      <w:r>
        <w:rPr>
          <w:rFonts w:eastAsia="Calibri"/>
          <w:sz w:val="26"/>
          <w:szCs w:val="26"/>
        </w:rPr>
        <w:t>ủ</w:t>
      </w:r>
      <w:r>
        <w:rPr>
          <w:rFonts w:eastAsia="Calibri"/>
          <w:sz w:val="26"/>
          <w:szCs w:val="26"/>
        </w:rPr>
        <w:t>a hàm s</w:t>
      </w:r>
      <w:r>
        <w:rPr>
          <w:rFonts w:eastAsia="Calibri"/>
          <w:sz w:val="26"/>
          <w:szCs w:val="26"/>
        </w:rPr>
        <w:t>ố</w:t>
      </w:r>
      <w:r>
        <w:rPr>
          <w:rFonts w:eastAsia="Calibri"/>
          <w:sz w:val="26"/>
          <w:szCs w:val="26"/>
        </w:rPr>
        <w:t>, t</w:t>
      </w:r>
      <w:r>
        <w:rPr>
          <w:rFonts w:eastAsia="Calibri"/>
          <w:sz w:val="26"/>
          <w:szCs w:val="26"/>
        </w:rPr>
        <w:t>ứ</w:t>
      </w:r>
      <w:r>
        <w:rPr>
          <w:rFonts w:eastAsia="Calibri"/>
          <w:sz w:val="26"/>
          <w:szCs w:val="26"/>
        </w:rPr>
        <w:t>c là vector các đ</w:t>
      </w:r>
      <w:r>
        <w:rPr>
          <w:rFonts w:eastAsia="Calibri"/>
          <w:sz w:val="26"/>
          <w:szCs w:val="26"/>
        </w:rPr>
        <w:t>ạ</w:t>
      </w:r>
      <w:r>
        <w:rPr>
          <w:rFonts w:eastAsia="Calibri"/>
          <w:sz w:val="26"/>
          <w:szCs w:val="26"/>
        </w:rPr>
        <w:t>o hàm riêng theo t</w:t>
      </w:r>
      <w:r>
        <w:rPr>
          <w:rFonts w:eastAsia="Calibri"/>
          <w:sz w:val="26"/>
          <w:szCs w:val="26"/>
        </w:rPr>
        <w:t>ừ</w:t>
      </w:r>
      <w:r>
        <w:rPr>
          <w:rFonts w:eastAsia="Calibri"/>
          <w:sz w:val="26"/>
          <w:szCs w:val="26"/>
        </w:rPr>
        <w:t>ng bi</w:t>
      </w:r>
      <w:r>
        <w:rPr>
          <w:rFonts w:eastAsia="Calibri"/>
          <w:sz w:val="26"/>
          <w:szCs w:val="26"/>
        </w:rPr>
        <w:t>ế</w:t>
      </w:r>
      <w:r>
        <w:rPr>
          <w:rFonts w:eastAsia="Calibri"/>
          <w:sz w:val="26"/>
          <w:szCs w:val="26"/>
        </w:rPr>
        <w:t>n, đ</w:t>
      </w:r>
      <w:r>
        <w:rPr>
          <w:rFonts w:eastAsia="Calibri"/>
          <w:sz w:val="26"/>
          <w:szCs w:val="26"/>
        </w:rPr>
        <w:t>ể</w:t>
      </w:r>
      <w:r>
        <w:rPr>
          <w:rFonts w:eastAsia="Calibri"/>
          <w:sz w:val="26"/>
          <w:szCs w:val="26"/>
        </w:rPr>
        <w:t xml:space="preserve"> xác đ</w:t>
      </w:r>
      <w:r>
        <w:rPr>
          <w:rFonts w:eastAsia="Calibri"/>
          <w:sz w:val="26"/>
          <w:szCs w:val="26"/>
        </w:rPr>
        <w:t>ị</w:t>
      </w:r>
      <w:r>
        <w:rPr>
          <w:rFonts w:eastAsia="Calibri"/>
          <w:sz w:val="26"/>
          <w:szCs w:val="26"/>
        </w:rPr>
        <w:t>nh hư</w:t>
      </w:r>
      <w:r>
        <w:rPr>
          <w:rFonts w:eastAsia="Calibri"/>
          <w:sz w:val="26"/>
          <w:szCs w:val="26"/>
        </w:rPr>
        <w:t>ớ</w:t>
      </w:r>
      <w:r>
        <w:rPr>
          <w:rFonts w:eastAsia="Calibri"/>
          <w:sz w:val="26"/>
          <w:szCs w:val="26"/>
        </w:rPr>
        <w:t>ng và kích thư</w:t>
      </w:r>
      <w:r>
        <w:rPr>
          <w:rFonts w:eastAsia="Calibri"/>
          <w:sz w:val="26"/>
          <w:szCs w:val="26"/>
        </w:rPr>
        <w:t>ớ</w:t>
      </w:r>
      <w:r>
        <w:rPr>
          <w:rFonts w:eastAsia="Calibri"/>
          <w:sz w:val="26"/>
          <w:szCs w:val="26"/>
        </w:rPr>
        <w:t>c c</w:t>
      </w:r>
      <w:r>
        <w:rPr>
          <w:rFonts w:eastAsia="Calibri"/>
          <w:sz w:val="26"/>
          <w:szCs w:val="26"/>
        </w:rPr>
        <w:t>ủ</w:t>
      </w:r>
      <w:r>
        <w:rPr>
          <w:rFonts w:eastAsia="Calibri"/>
          <w:sz w:val="26"/>
          <w:szCs w:val="26"/>
        </w:rPr>
        <w:t>a các bư</w:t>
      </w:r>
      <w:r>
        <w:rPr>
          <w:rFonts w:eastAsia="Calibri"/>
          <w:sz w:val="26"/>
          <w:szCs w:val="26"/>
        </w:rPr>
        <w:t>ớ</w:t>
      </w:r>
      <w:r>
        <w:rPr>
          <w:rFonts w:eastAsia="Calibri"/>
          <w:sz w:val="26"/>
          <w:szCs w:val="26"/>
        </w:rPr>
        <w:t>c di chuy</w:t>
      </w:r>
      <w:r>
        <w:rPr>
          <w:rFonts w:eastAsia="Calibri"/>
          <w:sz w:val="26"/>
          <w:szCs w:val="26"/>
        </w:rPr>
        <w:t>ể</w:t>
      </w:r>
      <w:r>
        <w:rPr>
          <w:rFonts w:eastAsia="Calibri"/>
          <w:sz w:val="26"/>
          <w:szCs w:val="26"/>
        </w:rPr>
        <w:t>n. Tương t</w:t>
      </w:r>
      <w:r>
        <w:rPr>
          <w:rFonts w:eastAsia="Calibri"/>
          <w:sz w:val="26"/>
          <w:szCs w:val="26"/>
        </w:rPr>
        <w:t>ự</w:t>
      </w:r>
      <w:r>
        <w:rPr>
          <w:rFonts w:eastAsia="Calibri"/>
          <w:sz w:val="26"/>
          <w:szCs w:val="26"/>
        </w:rPr>
        <w:t xml:space="preserve"> như trư</w:t>
      </w:r>
      <w:r>
        <w:rPr>
          <w:rFonts w:eastAsia="Calibri"/>
          <w:sz w:val="26"/>
          <w:szCs w:val="26"/>
        </w:rPr>
        <w:t>ờ</w:t>
      </w:r>
      <w:r>
        <w:rPr>
          <w:rFonts w:eastAsia="Calibri"/>
          <w:sz w:val="26"/>
          <w:szCs w:val="26"/>
        </w:rPr>
        <w:t>ng h</w:t>
      </w:r>
      <w:r>
        <w:rPr>
          <w:rFonts w:eastAsia="Calibri"/>
          <w:sz w:val="26"/>
          <w:szCs w:val="26"/>
        </w:rPr>
        <w:t>ợ</w:t>
      </w:r>
      <w:r>
        <w:rPr>
          <w:rFonts w:eastAsia="Calibri"/>
          <w:sz w:val="26"/>
          <w:szCs w:val="26"/>
        </w:rPr>
        <w:t>p hàm m</w:t>
      </w:r>
      <w:r>
        <w:rPr>
          <w:rFonts w:eastAsia="Calibri"/>
          <w:sz w:val="26"/>
          <w:szCs w:val="26"/>
        </w:rPr>
        <w:t>ộ</w:t>
      </w:r>
      <w:r>
        <w:rPr>
          <w:rFonts w:eastAsia="Calibri"/>
          <w:sz w:val="26"/>
          <w:szCs w:val="26"/>
        </w:rPr>
        <w:t>t bi</w:t>
      </w:r>
      <w:r>
        <w:rPr>
          <w:rFonts w:eastAsia="Calibri"/>
          <w:sz w:val="26"/>
          <w:szCs w:val="26"/>
        </w:rPr>
        <w:t>ế</w:t>
      </w:r>
      <w:r>
        <w:rPr>
          <w:rFonts w:eastAsia="Calibri"/>
          <w:sz w:val="26"/>
          <w:szCs w:val="26"/>
        </w:rPr>
        <w:t>n, quá trình l</w:t>
      </w:r>
      <w:r>
        <w:rPr>
          <w:rFonts w:eastAsia="Calibri"/>
          <w:sz w:val="26"/>
          <w:szCs w:val="26"/>
        </w:rPr>
        <w:t>ặ</w:t>
      </w:r>
      <w:r>
        <w:rPr>
          <w:rFonts w:eastAsia="Calibri"/>
          <w:sz w:val="26"/>
          <w:szCs w:val="26"/>
        </w:rPr>
        <w:t>p l</w:t>
      </w:r>
      <w:r>
        <w:rPr>
          <w:rFonts w:eastAsia="Calibri"/>
          <w:sz w:val="26"/>
          <w:szCs w:val="26"/>
        </w:rPr>
        <w:t>ạ</w:t>
      </w:r>
      <w:r>
        <w:rPr>
          <w:rFonts w:eastAsia="Calibri"/>
          <w:sz w:val="26"/>
          <w:szCs w:val="26"/>
        </w:rPr>
        <w:t>i cho đ</w:t>
      </w:r>
      <w:r>
        <w:rPr>
          <w:rFonts w:eastAsia="Calibri"/>
          <w:sz w:val="26"/>
          <w:szCs w:val="26"/>
        </w:rPr>
        <w:t>ế</w:t>
      </w:r>
      <w:r>
        <w:rPr>
          <w:rFonts w:eastAsia="Calibri"/>
          <w:sz w:val="26"/>
          <w:szCs w:val="26"/>
        </w:rPr>
        <w:t>n khi đ</w:t>
      </w:r>
      <w:r>
        <w:rPr>
          <w:rFonts w:eastAsia="Calibri"/>
          <w:sz w:val="26"/>
          <w:szCs w:val="26"/>
        </w:rPr>
        <w:t>ạ</w:t>
      </w:r>
      <w:r>
        <w:rPr>
          <w:rFonts w:eastAsia="Calibri"/>
          <w:sz w:val="26"/>
          <w:szCs w:val="26"/>
        </w:rPr>
        <w:t>t đư</w:t>
      </w:r>
      <w:r>
        <w:rPr>
          <w:rFonts w:eastAsia="Calibri"/>
          <w:sz w:val="26"/>
          <w:szCs w:val="26"/>
        </w:rPr>
        <w:t>ợ</w:t>
      </w:r>
      <w:r>
        <w:rPr>
          <w:rFonts w:eastAsia="Calibri"/>
          <w:sz w:val="26"/>
          <w:szCs w:val="26"/>
        </w:rPr>
        <w:t>c đi</w:t>
      </w:r>
      <w:r>
        <w:rPr>
          <w:rFonts w:eastAsia="Calibri"/>
          <w:sz w:val="26"/>
          <w:szCs w:val="26"/>
        </w:rPr>
        <w:t>ề</w:t>
      </w:r>
      <w:r>
        <w:rPr>
          <w:rFonts w:eastAsia="Calibri"/>
          <w:sz w:val="26"/>
          <w:szCs w:val="26"/>
        </w:rPr>
        <w:t>u ki</w:t>
      </w:r>
      <w:r>
        <w:rPr>
          <w:rFonts w:eastAsia="Calibri"/>
          <w:sz w:val="26"/>
          <w:szCs w:val="26"/>
        </w:rPr>
        <w:t>ệ</w:t>
      </w:r>
      <w:r>
        <w:rPr>
          <w:rFonts w:eastAsia="Calibri"/>
          <w:sz w:val="26"/>
          <w:szCs w:val="26"/>
        </w:rPr>
        <w:t>n d</w:t>
      </w:r>
      <w:r>
        <w:rPr>
          <w:rFonts w:eastAsia="Calibri"/>
          <w:sz w:val="26"/>
          <w:szCs w:val="26"/>
        </w:rPr>
        <w:t>ừ</w:t>
      </w:r>
      <w:r>
        <w:rPr>
          <w:rFonts w:eastAsia="Calibri"/>
          <w:sz w:val="26"/>
          <w:szCs w:val="26"/>
        </w:rPr>
        <w:t>ng.</w:t>
      </w:r>
    </w:p>
    <w:p w:rsidR="00FC79D3" w:rsidRDefault="00550113">
      <w:pPr>
        <w:pStyle w:val="NormalWeb"/>
        <w:numPr>
          <w:ilvl w:val="2"/>
          <w:numId w:val="12"/>
        </w:numPr>
        <w:spacing w:line="360" w:lineRule="auto"/>
        <w:contextualSpacing/>
        <w:outlineLvl w:val="2"/>
        <w:rPr>
          <w:rFonts w:eastAsia="Calibri"/>
          <w:b/>
          <w:sz w:val="26"/>
          <w:szCs w:val="26"/>
        </w:rPr>
      </w:pPr>
      <w:bookmarkStart w:id="8" w:name="_Toc154267816"/>
      <w:r>
        <w:rPr>
          <w:rFonts w:eastAsia="Calibri"/>
          <w:b/>
          <w:sz w:val="26"/>
          <w:szCs w:val="26"/>
        </w:rPr>
        <w:t>Stochastic Gr</w:t>
      </w:r>
      <w:r>
        <w:rPr>
          <w:rFonts w:eastAsia="Calibri"/>
          <w:b/>
          <w:sz w:val="26"/>
          <w:szCs w:val="26"/>
        </w:rPr>
        <w:t>adient Descent (SGD):</w:t>
      </w:r>
      <w:bookmarkEnd w:id="8"/>
    </w:p>
    <w:p w:rsidR="00FC79D3" w:rsidRDefault="00550113">
      <w:pPr>
        <w:pStyle w:val="NormalWeb"/>
        <w:spacing w:line="360" w:lineRule="auto"/>
        <w:ind w:left="2160" w:firstLine="720"/>
        <w:contextualSpacing/>
        <w:rPr>
          <w:rFonts w:eastAsia="Calibri"/>
          <w:sz w:val="26"/>
          <w:szCs w:val="26"/>
        </w:rPr>
      </w:pPr>
      <w:r>
        <w:rPr>
          <w:rFonts w:eastAsia="Calibri"/>
          <w:sz w:val="26"/>
          <w:szCs w:val="26"/>
        </w:rPr>
        <w:lastRenderedPageBreak/>
        <w:t>Là m</w:t>
      </w:r>
      <w:r>
        <w:rPr>
          <w:rFonts w:eastAsia="Calibri"/>
          <w:sz w:val="26"/>
          <w:szCs w:val="26"/>
        </w:rPr>
        <w:t>ộ</w:t>
      </w:r>
      <w:r>
        <w:rPr>
          <w:rFonts w:eastAsia="Calibri"/>
          <w:sz w:val="26"/>
          <w:szCs w:val="26"/>
        </w:rPr>
        <w:t>t bi</w:t>
      </w:r>
      <w:r>
        <w:rPr>
          <w:rFonts w:eastAsia="Calibri"/>
          <w:sz w:val="26"/>
          <w:szCs w:val="26"/>
        </w:rPr>
        <w:t>ế</w:t>
      </w:r>
      <w:r>
        <w:rPr>
          <w:rFonts w:eastAsia="Calibri"/>
          <w:sz w:val="26"/>
          <w:szCs w:val="26"/>
        </w:rPr>
        <w:t>n th</w:t>
      </w:r>
      <w:r>
        <w:rPr>
          <w:rFonts w:eastAsia="Calibri"/>
          <w:sz w:val="26"/>
          <w:szCs w:val="26"/>
        </w:rPr>
        <w:t>ể</w:t>
      </w:r>
      <w:r>
        <w:rPr>
          <w:rFonts w:eastAsia="Calibri"/>
          <w:sz w:val="26"/>
          <w:szCs w:val="26"/>
        </w:rPr>
        <w:t xml:space="preserve"> c</w:t>
      </w:r>
      <w:r>
        <w:rPr>
          <w:rFonts w:eastAsia="Calibri"/>
          <w:sz w:val="26"/>
          <w:szCs w:val="26"/>
        </w:rPr>
        <w:t>ủ</w:t>
      </w:r>
      <w:r>
        <w:rPr>
          <w:rFonts w:eastAsia="Calibri"/>
          <w:sz w:val="26"/>
          <w:szCs w:val="26"/>
        </w:rPr>
        <w:t>a Gradient Descent trong optimizer đư</w:t>
      </w:r>
      <w:r>
        <w:rPr>
          <w:rFonts w:eastAsia="Calibri"/>
          <w:sz w:val="26"/>
          <w:szCs w:val="26"/>
        </w:rPr>
        <w:t>ợ</w:t>
      </w:r>
      <w:r>
        <w:rPr>
          <w:rFonts w:eastAsia="Calibri"/>
          <w:sz w:val="26"/>
          <w:szCs w:val="26"/>
        </w:rPr>
        <w:t>c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trong vi</w:t>
      </w:r>
      <w:r>
        <w:rPr>
          <w:rFonts w:eastAsia="Calibri"/>
          <w:sz w:val="26"/>
          <w:szCs w:val="26"/>
        </w:rPr>
        <w:t>ệ</w:t>
      </w:r>
      <w:r>
        <w:rPr>
          <w:rFonts w:eastAsia="Calibri"/>
          <w:sz w:val="26"/>
          <w:szCs w:val="26"/>
        </w:rPr>
        <w:t>c t</w:t>
      </w:r>
      <w:r>
        <w:rPr>
          <w:rFonts w:eastAsia="Calibri"/>
          <w:sz w:val="26"/>
          <w:szCs w:val="26"/>
        </w:rPr>
        <w:t>ố</w:t>
      </w:r>
      <w:r>
        <w:rPr>
          <w:rFonts w:eastAsia="Calibri"/>
          <w:sz w:val="26"/>
          <w:szCs w:val="26"/>
        </w:rPr>
        <w:t>i ưu hàm m</w:t>
      </w:r>
      <w:r>
        <w:rPr>
          <w:rFonts w:eastAsia="Calibri"/>
          <w:sz w:val="26"/>
          <w:szCs w:val="26"/>
        </w:rPr>
        <w:t>ụ</w:t>
      </w:r>
      <w:r>
        <w:rPr>
          <w:rFonts w:eastAsia="Calibri"/>
          <w:sz w:val="26"/>
          <w:szCs w:val="26"/>
        </w:rPr>
        <w:t>c tiêu cho các bài toán l</w:t>
      </w:r>
      <w:r>
        <w:rPr>
          <w:rFonts w:eastAsia="Calibri"/>
          <w:sz w:val="26"/>
          <w:szCs w:val="26"/>
        </w:rPr>
        <w:t>ớ</w:t>
      </w:r>
      <w:r>
        <w:rPr>
          <w:rFonts w:eastAsia="Calibri"/>
          <w:sz w:val="26"/>
          <w:szCs w:val="26"/>
        </w:rPr>
        <w:t>n ho</w:t>
      </w:r>
      <w:r>
        <w:rPr>
          <w:rFonts w:eastAsia="Calibri"/>
          <w:sz w:val="26"/>
          <w:szCs w:val="26"/>
        </w:rPr>
        <w:t>ặ</w:t>
      </w:r>
      <w:r>
        <w:rPr>
          <w:rFonts w:eastAsia="Calibri"/>
          <w:sz w:val="26"/>
          <w:szCs w:val="26"/>
        </w:rPr>
        <w:t>c có t</w:t>
      </w:r>
      <w:r>
        <w:rPr>
          <w:rFonts w:eastAsia="Calibri"/>
          <w:sz w:val="26"/>
          <w:szCs w:val="26"/>
        </w:rPr>
        <w:t>ậ</w:t>
      </w:r>
      <w:r>
        <w:rPr>
          <w:rFonts w:eastAsia="Calibri"/>
          <w:sz w:val="26"/>
          <w:szCs w:val="26"/>
        </w:rPr>
        <w:t>p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l</w:t>
      </w:r>
      <w:r>
        <w:rPr>
          <w:rFonts w:eastAsia="Calibri"/>
          <w:sz w:val="26"/>
          <w:szCs w:val="26"/>
        </w:rPr>
        <w:t>ớ</w:t>
      </w:r>
      <w:r>
        <w:rPr>
          <w:rFonts w:eastAsia="Calibri"/>
          <w:sz w:val="26"/>
          <w:szCs w:val="26"/>
        </w:rPr>
        <w:t>n.</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Trong SGD, thay vì tính toán gradient trên toàn b</w:t>
      </w:r>
      <w:r>
        <w:rPr>
          <w:rFonts w:eastAsia="Calibri"/>
          <w:sz w:val="26"/>
          <w:szCs w:val="26"/>
        </w:rPr>
        <w:t>ộ</w:t>
      </w:r>
      <w:r>
        <w:rPr>
          <w:rFonts w:eastAsia="Calibri"/>
          <w:sz w:val="26"/>
          <w:szCs w:val="26"/>
        </w:rPr>
        <w:t xml:space="preserve"> t</w:t>
      </w:r>
      <w:r>
        <w:rPr>
          <w:rFonts w:eastAsia="Calibri"/>
          <w:sz w:val="26"/>
          <w:szCs w:val="26"/>
        </w:rPr>
        <w:t>ậ</w:t>
      </w:r>
      <w:r>
        <w:rPr>
          <w:rFonts w:eastAsia="Calibri"/>
          <w:sz w:val="26"/>
          <w:szCs w:val="26"/>
        </w:rPr>
        <w:t>p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chúng ta ch</w:t>
      </w:r>
      <w:r>
        <w:rPr>
          <w:rFonts w:eastAsia="Calibri"/>
          <w:sz w:val="26"/>
          <w:szCs w:val="26"/>
        </w:rPr>
        <w:t>ỉ</w:t>
      </w:r>
      <w:r>
        <w:rPr>
          <w:rFonts w:eastAsia="Calibri"/>
          <w:sz w:val="26"/>
          <w:szCs w:val="26"/>
        </w:rPr>
        <w:t xml:space="preserve"> tính toán grad</w:t>
      </w:r>
      <w:r>
        <w:rPr>
          <w:rFonts w:eastAsia="Calibri"/>
          <w:sz w:val="26"/>
          <w:szCs w:val="26"/>
        </w:rPr>
        <w:t>ient trên m</w:t>
      </w:r>
      <w:r>
        <w:rPr>
          <w:rFonts w:eastAsia="Calibri"/>
          <w:sz w:val="26"/>
          <w:szCs w:val="26"/>
        </w:rPr>
        <w:t>ộ</w:t>
      </w:r>
      <w:r>
        <w:rPr>
          <w:rFonts w:eastAsia="Calibri"/>
          <w:sz w:val="26"/>
          <w:szCs w:val="26"/>
        </w:rPr>
        <w:t>t m</w:t>
      </w:r>
      <w:r>
        <w:rPr>
          <w:rFonts w:eastAsia="Calibri"/>
          <w:sz w:val="26"/>
          <w:szCs w:val="26"/>
        </w:rPr>
        <w:t>ẫ</w:t>
      </w:r>
      <w:r>
        <w:rPr>
          <w:rFonts w:eastAsia="Calibri"/>
          <w:sz w:val="26"/>
          <w:szCs w:val="26"/>
        </w:rPr>
        <w:t>u ng</w:t>
      </w:r>
      <w:r>
        <w:rPr>
          <w:rFonts w:eastAsia="Calibri"/>
          <w:sz w:val="26"/>
          <w:szCs w:val="26"/>
        </w:rPr>
        <w:t>ẫ</w:t>
      </w:r>
      <w:r>
        <w:rPr>
          <w:rFonts w:eastAsia="Calibri"/>
          <w:sz w:val="26"/>
          <w:szCs w:val="26"/>
        </w:rPr>
        <w:t>u nhiên t</w:t>
      </w:r>
      <w:r>
        <w:rPr>
          <w:rFonts w:eastAsia="Calibri"/>
          <w:sz w:val="26"/>
          <w:szCs w:val="26"/>
        </w:rPr>
        <w:t>ừ</w:t>
      </w:r>
      <w:r>
        <w:rPr>
          <w:rFonts w:eastAsia="Calibri"/>
          <w:sz w:val="26"/>
          <w:szCs w:val="26"/>
        </w:rPr>
        <w:t xml:space="preserve"> t</w:t>
      </w:r>
      <w:r>
        <w:rPr>
          <w:rFonts w:eastAsia="Calibri"/>
          <w:sz w:val="26"/>
          <w:szCs w:val="26"/>
        </w:rPr>
        <w:t>ậ</w:t>
      </w:r>
      <w:r>
        <w:rPr>
          <w:rFonts w:eastAsia="Calibri"/>
          <w:sz w:val="26"/>
          <w:szCs w:val="26"/>
        </w:rPr>
        <w:t>p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w:t>
      </w:r>
    </w:p>
    <w:p w:rsidR="00FC79D3" w:rsidRDefault="00550113">
      <w:pPr>
        <w:pStyle w:val="NormalWeb"/>
        <w:numPr>
          <w:ilvl w:val="2"/>
          <w:numId w:val="12"/>
        </w:numPr>
        <w:spacing w:line="360" w:lineRule="auto"/>
        <w:contextualSpacing/>
        <w:outlineLvl w:val="2"/>
        <w:rPr>
          <w:rFonts w:eastAsia="Calibri"/>
          <w:b/>
          <w:sz w:val="26"/>
          <w:szCs w:val="26"/>
        </w:rPr>
      </w:pPr>
      <w:bookmarkStart w:id="9" w:name="_Toc154267817"/>
      <w:r>
        <w:rPr>
          <w:rFonts w:eastAsia="Calibri"/>
          <w:b/>
          <w:sz w:val="26"/>
          <w:szCs w:val="26"/>
        </w:rPr>
        <w:t>Minibatch Stochastic Gradient Descent:</w:t>
      </w:r>
      <w:bookmarkEnd w:id="9"/>
    </w:p>
    <w:p w:rsidR="00FC79D3" w:rsidRDefault="00550113">
      <w:pPr>
        <w:pStyle w:val="NormalWeb"/>
        <w:spacing w:line="360" w:lineRule="auto"/>
        <w:ind w:left="2160" w:firstLine="720"/>
        <w:contextualSpacing/>
        <w:rPr>
          <w:rFonts w:eastAsia="Calibri"/>
          <w:sz w:val="26"/>
          <w:szCs w:val="26"/>
        </w:rPr>
      </w:pPr>
      <w:r>
        <w:rPr>
          <w:rFonts w:eastAsia="Calibri"/>
          <w:sz w:val="26"/>
          <w:szCs w:val="26"/>
        </w:rPr>
        <w:t>Là s</w:t>
      </w:r>
      <w:r>
        <w:rPr>
          <w:rFonts w:eastAsia="Calibri"/>
          <w:sz w:val="26"/>
          <w:szCs w:val="26"/>
        </w:rPr>
        <w:t>ự</w:t>
      </w:r>
      <w:r>
        <w:rPr>
          <w:rFonts w:eastAsia="Calibri"/>
          <w:sz w:val="26"/>
          <w:szCs w:val="26"/>
        </w:rPr>
        <w:t xml:space="preserve"> k</w:t>
      </w:r>
      <w:r>
        <w:rPr>
          <w:rFonts w:eastAsia="Calibri"/>
          <w:sz w:val="26"/>
          <w:szCs w:val="26"/>
        </w:rPr>
        <w:t>ế</w:t>
      </w:r>
      <w:r>
        <w:rPr>
          <w:rFonts w:eastAsia="Calibri"/>
          <w:sz w:val="26"/>
          <w:szCs w:val="26"/>
        </w:rPr>
        <w:t>t h</w:t>
      </w:r>
      <w:r>
        <w:rPr>
          <w:rFonts w:eastAsia="Calibri"/>
          <w:sz w:val="26"/>
          <w:szCs w:val="26"/>
        </w:rPr>
        <w:t>ợ</w:t>
      </w:r>
      <w:r>
        <w:rPr>
          <w:rFonts w:eastAsia="Calibri"/>
          <w:sz w:val="26"/>
          <w:szCs w:val="26"/>
        </w:rPr>
        <w:t>p gi</w:t>
      </w:r>
      <w:r>
        <w:rPr>
          <w:rFonts w:eastAsia="Calibri"/>
          <w:sz w:val="26"/>
          <w:szCs w:val="26"/>
        </w:rPr>
        <w:t>ữ</w:t>
      </w:r>
      <w:r>
        <w:rPr>
          <w:rFonts w:eastAsia="Calibri"/>
          <w:sz w:val="26"/>
          <w:szCs w:val="26"/>
        </w:rPr>
        <w:t>a Batch và Stochastic Gradient Descent. Nó tính toán gradient và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tham s</w:t>
      </w:r>
      <w:r>
        <w:rPr>
          <w:rFonts w:eastAsia="Calibri"/>
          <w:sz w:val="26"/>
          <w:szCs w:val="26"/>
        </w:rPr>
        <w:t>ố</w:t>
      </w:r>
      <w:r>
        <w:rPr>
          <w:rFonts w:eastAsia="Calibri"/>
          <w:sz w:val="26"/>
          <w:szCs w:val="26"/>
        </w:rPr>
        <w:t xml:space="preserve"> sau m</w:t>
      </w:r>
      <w:r>
        <w:rPr>
          <w:rFonts w:eastAsia="Calibri"/>
          <w:sz w:val="26"/>
          <w:szCs w:val="26"/>
        </w:rPr>
        <w:t>ỗ</w:t>
      </w:r>
      <w:r>
        <w:rPr>
          <w:rFonts w:eastAsia="Calibri"/>
          <w:sz w:val="26"/>
          <w:szCs w:val="26"/>
        </w:rPr>
        <w:t>i mini-batch, m</w:t>
      </w:r>
      <w:r>
        <w:rPr>
          <w:rFonts w:eastAsia="Calibri"/>
          <w:sz w:val="26"/>
          <w:szCs w:val="26"/>
        </w:rPr>
        <w:t>ộ</w:t>
      </w:r>
      <w:r>
        <w:rPr>
          <w:rFonts w:eastAsia="Calibri"/>
          <w:sz w:val="26"/>
          <w:szCs w:val="26"/>
        </w:rPr>
        <w:t>t ph</w:t>
      </w:r>
      <w:r>
        <w:rPr>
          <w:rFonts w:eastAsia="Calibri"/>
          <w:sz w:val="26"/>
          <w:szCs w:val="26"/>
        </w:rPr>
        <w:t>ầ</w:t>
      </w:r>
      <w:r>
        <w:rPr>
          <w:rFonts w:eastAsia="Calibri"/>
          <w:sz w:val="26"/>
          <w:szCs w:val="26"/>
        </w:rPr>
        <w:t>n nh</w:t>
      </w:r>
      <w:r>
        <w:rPr>
          <w:rFonts w:eastAsia="Calibri"/>
          <w:sz w:val="26"/>
          <w:szCs w:val="26"/>
        </w:rPr>
        <w:t>ỏ</w:t>
      </w:r>
      <w:r>
        <w:rPr>
          <w:rFonts w:eastAsia="Calibri"/>
          <w:sz w:val="26"/>
          <w:szCs w:val="26"/>
        </w:rPr>
        <w:t xml:space="preserve"> c</w:t>
      </w:r>
      <w:r>
        <w:rPr>
          <w:rFonts w:eastAsia="Calibri"/>
          <w:sz w:val="26"/>
          <w:szCs w:val="26"/>
        </w:rPr>
        <w:t>ủ</w:t>
      </w:r>
      <w:r>
        <w:rPr>
          <w:rFonts w:eastAsia="Calibri"/>
          <w:sz w:val="26"/>
          <w:szCs w:val="26"/>
        </w:rPr>
        <w:t>a t</w:t>
      </w:r>
      <w:r>
        <w:rPr>
          <w:rFonts w:eastAsia="Calibri"/>
          <w:sz w:val="26"/>
          <w:szCs w:val="26"/>
        </w:rPr>
        <w:t>ậ</w:t>
      </w:r>
      <w:r>
        <w:rPr>
          <w:rFonts w:eastAsia="Calibri"/>
          <w:sz w:val="26"/>
          <w:szCs w:val="26"/>
        </w:rPr>
        <w:t>p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Phương pháp này k</w:t>
      </w:r>
      <w:r>
        <w:rPr>
          <w:rFonts w:eastAsia="Calibri"/>
          <w:sz w:val="26"/>
          <w:szCs w:val="26"/>
        </w:rPr>
        <w:t>ế</w:t>
      </w:r>
      <w:r>
        <w:rPr>
          <w:rFonts w:eastAsia="Calibri"/>
          <w:sz w:val="26"/>
          <w:szCs w:val="26"/>
        </w:rPr>
        <w:t>t h</w:t>
      </w:r>
      <w:r>
        <w:rPr>
          <w:rFonts w:eastAsia="Calibri"/>
          <w:sz w:val="26"/>
          <w:szCs w:val="26"/>
        </w:rPr>
        <w:t>ợ</w:t>
      </w:r>
      <w:r>
        <w:rPr>
          <w:rFonts w:eastAsia="Calibri"/>
          <w:sz w:val="26"/>
          <w:szCs w:val="26"/>
        </w:rPr>
        <w:t>p</w:t>
      </w:r>
      <w:r>
        <w:rPr>
          <w:rFonts w:eastAsia="Calibri"/>
          <w:sz w:val="26"/>
          <w:szCs w:val="26"/>
        </w:rPr>
        <w:t xml:space="preserve"> tính </w:t>
      </w:r>
      <w:r>
        <w:rPr>
          <w:rFonts w:eastAsia="Calibri"/>
          <w:sz w:val="26"/>
          <w:szCs w:val="26"/>
        </w:rPr>
        <w:t>ổ</w:t>
      </w:r>
      <w:r>
        <w:rPr>
          <w:rFonts w:eastAsia="Calibri"/>
          <w:sz w:val="26"/>
          <w:szCs w:val="26"/>
        </w:rPr>
        <w:t>n đ</w:t>
      </w:r>
      <w:r>
        <w:rPr>
          <w:rFonts w:eastAsia="Calibri"/>
          <w:sz w:val="26"/>
          <w:szCs w:val="26"/>
        </w:rPr>
        <w:t>ị</w:t>
      </w:r>
      <w:r>
        <w:rPr>
          <w:rFonts w:eastAsia="Calibri"/>
          <w:sz w:val="26"/>
          <w:szCs w:val="26"/>
        </w:rPr>
        <w:t>nh c</w:t>
      </w:r>
      <w:r>
        <w:rPr>
          <w:rFonts w:eastAsia="Calibri"/>
          <w:sz w:val="26"/>
          <w:szCs w:val="26"/>
        </w:rPr>
        <w:t>ủ</w:t>
      </w:r>
      <w:r>
        <w:rPr>
          <w:rFonts w:eastAsia="Calibri"/>
          <w:sz w:val="26"/>
          <w:szCs w:val="26"/>
        </w:rPr>
        <w:t>a Batch Gradient Descent và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ộ</w:t>
      </w:r>
      <w:r>
        <w:rPr>
          <w:rFonts w:eastAsia="Calibri"/>
          <w:sz w:val="26"/>
          <w:szCs w:val="26"/>
        </w:rPr>
        <w:t>i t</w:t>
      </w:r>
      <w:r>
        <w:rPr>
          <w:rFonts w:eastAsia="Calibri"/>
          <w:sz w:val="26"/>
          <w:szCs w:val="26"/>
        </w:rPr>
        <w:t>ụ</w:t>
      </w:r>
      <w:r>
        <w:rPr>
          <w:rFonts w:eastAsia="Calibri"/>
          <w:sz w:val="26"/>
          <w:szCs w:val="26"/>
        </w:rPr>
        <w:t xml:space="preserve"> nhanh c</w:t>
      </w:r>
      <w:r>
        <w:rPr>
          <w:rFonts w:eastAsia="Calibri"/>
          <w:sz w:val="26"/>
          <w:szCs w:val="26"/>
        </w:rPr>
        <w:t>ủ</w:t>
      </w:r>
      <w:r>
        <w:rPr>
          <w:rFonts w:eastAsia="Calibri"/>
          <w:sz w:val="26"/>
          <w:szCs w:val="26"/>
        </w:rPr>
        <w:t>a Stochastic Gradient Descent.</w:t>
      </w:r>
    </w:p>
    <w:p w:rsidR="00FC79D3" w:rsidRDefault="00550113">
      <w:pPr>
        <w:pStyle w:val="NormalWeb"/>
        <w:numPr>
          <w:ilvl w:val="2"/>
          <w:numId w:val="12"/>
        </w:numPr>
        <w:spacing w:line="360" w:lineRule="auto"/>
        <w:contextualSpacing/>
        <w:outlineLvl w:val="2"/>
        <w:rPr>
          <w:rFonts w:eastAsia="Calibri"/>
          <w:b/>
          <w:sz w:val="26"/>
          <w:szCs w:val="26"/>
        </w:rPr>
      </w:pPr>
      <w:bookmarkStart w:id="10" w:name="_Toc154267818"/>
      <w:r>
        <w:rPr>
          <w:rFonts w:eastAsia="Calibri"/>
          <w:b/>
          <w:sz w:val="26"/>
          <w:szCs w:val="26"/>
        </w:rPr>
        <w:t>RMSProp (Root Mean Square Propagation):</w:t>
      </w:r>
      <w:bookmarkEnd w:id="10"/>
    </w:p>
    <w:p w:rsidR="00FC79D3" w:rsidRDefault="00550113">
      <w:pPr>
        <w:pStyle w:val="NormalWeb"/>
        <w:spacing w:line="360" w:lineRule="auto"/>
        <w:ind w:left="2160" w:firstLine="720"/>
        <w:contextualSpacing/>
        <w:rPr>
          <w:rFonts w:eastAsia="Calibri"/>
          <w:sz w:val="26"/>
          <w:szCs w:val="26"/>
        </w:rPr>
      </w:pPr>
      <w:r>
        <w:rPr>
          <w:rFonts w:eastAsia="Calibri"/>
          <w:sz w:val="26"/>
          <w:szCs w:val="26"/>
        </w:rPr>
        <w:t>RMSProp là m</w:t>
      </w:r>
      <w:r>
        <w:rPr>
          <w:rFonts w:eastAsia="Calibri"/>
          <w:sz w:val="26"/>
          <w:szCs w:val="26"/>
        </w:rPr>
        <w:t>ộ</w:t>
      </w:r>
      <w:r>
        <w:rPr>
          <w:rFonts w:eastAsia="Calibri"/>
          <w:sz w:val="26"/>
          <w:szCs w:val="26"/>
        </w:rPr>
        <w:t>t phương pháp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ỷ</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(learning rate) trong quá trình t</w:t>
      </w:r>
      <w:r>
        <w:rPr>
          <w:rFonts w:eastAsia="Calibri"/>
          <w:sz w:val="26"/>
          <w:szCs w:val="26"/>
        </w:rPr>
        <w:t>ố</w:t>
      </w:r>
      <w:r>
        <w:rPr>
          <w:rFonts w:eastAsia="Calibri"/>
          <w:sz w:val="26"/>
          <w:szCs w:val="26"/>
        </w:rPr>
        <w:t>i ưu hóa. Nó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 xml:space="preserve">ng trung bình bình </w:t>
      </w:r>
      <w:r>
        <w:rPr>
          <w:rFonts w:eastAsia="Calibri"/>
          <w:sz w:val="26"/>
          <w:szCs w:val="26"/>
        </w:rPr>
        <w:t>phương c</w:t>
      </w:r>
      <w:r>
        <w:rPr>
          <w:rFonts w:eastAsia="Calibri"/>
          <w:sz w:val="26"/>
          <w:szCs w:val="26"/>
        </w:rPr>
        <w:t>ủ</w:t>
      </w:r>
      <w:r>
        <w:rPr>
          <w:rFonts w:eastAsia="Calibri"/>
          <w:sz w:val="26"/>
          <w:szCs w:val="26"/>
        </w:rPr>
        <w:t>a gradient đ</w:t>
      </w:r>
      <w:r>
        <w:rPr>
          <w:rFonts w:eastAsia="Calibri"/>
          <w:sz w:val="26"/>
          <w:szCs w:val="26"/>
        </w:rPr>
        <w:t>ể</w:t>
      </w:r>
      <w:r>
        <w:rPr>
          <w:rFonts w:eastAsia="Calibri"/>
          <w:sz w:val="26"/>
          <w:szCs w:val="26"/>
        </w:rPr>
        <w:t xml:space="preserve"> chu</w:t>
      </w:r>
      <w:r>
        <w:rPr>
          <w:rFonts w:eastAsia="Calibri"/>
          <w:sz w:val="26"/>
          <w:szCs w:val="26"/>
        </w:rPr>
        <w:t>ẩ</w:t>
      </w:r>
      <w:r>
        <w:rPr>
          <w:rFonts w:eastAsia="Calibri"/>
          <w:sz w:val="26"/>
          <w:szCs w:val="26"/>
        </w:rPr>
        <w:t>n hóa gradient, t</w:t>
      </w:r>
      <w:r>
        <w:rPr>
          <w:rFonts w:eastAsia="Calibri"/>
          <w:sz w:val="26"/>
          <w:szCs w:val="26"/>
        </w:rPr>
        <w:t>ừ</w:t>
      </w:r>
      <w:r>
        <w:rPr>
          <w:rFonts w:eastAsia="Calibri"/>
          <w:sz w:val="26"/>
          <w:szCs w:val="26"/>
        </w:rPr>
        <w:t xml:space="preserve"> đó cân b</w:t>
      </w:r>
      <w:r>
        <w:rPr>
          <w:rFonts w:eastAsia="Calibri"/>
          <w:sz w:val="26"/>
          <w:szCs w:val="26"/>
        </w:rPr>
        <w:t>ằ</w:t>
      </w:r>
      <w:r>
        <w:rPr>
          <w:rFonts w:eastAsia="Calibri"/>
          <w:sz w:val="26"/>
          <w:szCs w:val="26"/>
        </w:rPr>
        <w:t>ng kích thư</w:t>
      </w:r>
      <w:r>
        <w:rPr>
          <w:rFonts w:eastAsia="Calibri"/>
          <w:sz w:val="26"/>
          <w:szCs w:val="26"/>
        </w:rPr>
        <w:t>ớ</w:t>
      </w:r>
      <w:r>
        <w:rPr>
          <w:rFonts w:eastAsia="Calibri"/>
          <w:sz w:val="26"/>
          <w:szCs w:val="26"/>
        </w:rPr>
        <w:t>c bư</w:t>
      </w:r>
      <w:r>
        <w:rPr>
          <w:rFonts w:eastAsia="Calibri"/>
          <w:sz w:val="26"/>
          <w:szCs w:val="26"/>
        </w:rPr>
        <w:t>ớ</w:t>
      </w:r>
      <w:r>
        <w:rPr>
          <w:rFonts w:eastAsia="Calibri"/>
          <w:sz w:val="26"/>
          <w:szCs w:val="26"/>
        </w:rPr>
        <w:t>c d</w:t>
      </w:r>
      <w:r>
        <w:rPr>
          <w:rFonts w:eastAsia="Calibri"/>
          <w:sz w:val="26"/>
          <w:szCs w:val="26"/>
        </w:rPr>
        <w:t>ự</w:t>
      </w:r>
      <w:r>
        <w:rPr>
          <w:rFonts w:eastAsia="Calibri"/>
          <w:sz w:val="26"/>
          <w:szCs w:val="26"/>
        </w:rPr>
        <w:t>a trên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c</w:t>
      </w:r>
      <w:r>
        <w:rPr>
          <w:rFonts w:eastAsia="Calibri"/>
          <w:sz w:val="26"/>
          <w:szCs w:val="26"/>
        </w:rPr>
        <w:t>ủ</w:t>
      </w:r>
      <w:r>
        <w:rPr>
          <w:rFonts w:eastAsia="Calibri"/>
          <w:sz w:val="26"/>
          <w:szCs w:val="26"/>
        </w:rPr>
        <w:t>a các tham s</w:t>
      </w:r>
      <w:r>
        <w:rPr>
          <w:rFonts w:eastAsia="Calibri"/>
          <w:sz w:val="26"/>
          <w:szCs w:val="26"/>
        </w:rPr>
        <w:t>ố</w:t>
      </w:r>
      <w:r>
        <w:rPr>
          <w:rFonts w:eastAsia="Calibri"/>
          <w:sz w:val="26"/>
          <w:szCs w:val="26"/>
        </w:rPr>
        <w:t>. RMSProp giúp gi</w:t>
      </w:r>
      <w:r>
        <w:rPr>
          <w:rFonts w:eastAsia="Calibri"/>
          <w:sz w:val="26"/>
          <w:szCs w:val="26"/>
        </w:rPr>
        <w:t>ả</w:t>
      </w:r>
      <w:r>
        <w:rPr>
          <w:rFonts w:eastAsia="Calibri"/>
          <w:sz w:val="26"/>
          <w:szCs w:val="26"/>
        </w:rPr>
        <w:t>m bư</w:t>
      </w:r>
      <w:r>
        <w:rPr>
          <w:rFonts w:eastAsia="Calibri"/>
          <w:sz w:val="26"/>
          <w:szCs w:val="26"/>
        </w:rPr>
        <w:t>ớ</w:t>
      </w:r>
      <w:r>
        <w:rPr>
          <w:rFonts w:eastAsia="Calibri"/>
          <w:sz w:val="26"/>
          <w:szCs w:val="26"/>
        </w:rPr>
        <w:t>c cho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l</w:t>
      </w:r>
      <w:r>
        <w:rPr>
          <w:rFonts w:eastAsia="Calibri"/>
          <w:sz w:val="26"/>
          <w:szCs w:val="26"/>
        </w:rPr>
        <w:t>ớ</w:t>
      </w:r>
      <w:r>
        <w:rPr>
          <w:rFonts w:eastAsia="Calibri"/>
          <w:sz w:val="26"/>
          <w:szCs w:val="26"/>
        </w:rPr>
        <w:t>n đ</w:t>
      </w:r>
      <w:r>
        <w:rPr>
          <w:rFonts w:eastAsia="Calibri"/>
          <w:sz w:val="26"/>
          <w:szCs w:val="26"/>
        </w:rPr>
        <w:t>ể</w:t>
      </w:r>
      <w:r>
        <w:rPr>
          <w:rFonts w:eastAsia="Calibri"/>
          <w:sz w:val="26"/>
          <w:szCs w:val="26"/>
        </w:rPr>
        <w:t xml:space="preserve"> tránh hi</w:t>
      </w:r>
      <w:r>
        <w:rPr>
          <w:rFonts w:eastAsia="Calibri"/>
          <w:sz w:val="26"/>
          <w:szCs w:val="26"/>
        </w:rPr>
        <w:t>ệ</w:t>
      </w:r>
      <w:r>
        <w:rPr>
          <w:rFonts w:eastAsia="Calibri"/>
          <w:sz w:val="26"/>
          <w:szCs w:val="26"/>
        </w:rPr>
        <w:t>n tư</w:t>
      </w:r>
      <w:r>
        <w:rPr>
          <w:rFonts w:eastAsia="Calibri"/>
          <w:sz w:val="26"/>
          <w:szCs w:val="26"/>
        </w:rPr>
        <w:t>ợ</w:t>
      </w:r>
      <w:r>
        <w:rPr>
          <w:rFonts w:eastAsia="Calibri"/>
          <w:sz w:val="26"/>
          <w:szCs w:val="26"/>
        </w:rPr>
        <w:t>ng phát n</w:t>
      </w:r>
      <w:r>
        <w:rPr>
          <w:rFonts w:eastAsia="Calibri"/>
          <w:sz w:val="26"/>
          <w:szCs w:val="26"/>
        </w:rPr>
        <w:t>ổ</w:t>
      </w:r>
      <w:r>
        <w:rPr>
          <w:rFonts w:eastAsia="Calibri"/>
          <w:sz w:val="26"/>
          <w:szCs w:val="26"/>
        </w:rPr>
        <w:t xml:space="preserve">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(Exploding Gradient), và tăng bư</w:t>
      </w:r>
      <w:r>
        <w:rPr>
          <w:rFonts w:eastAsia="Calibri"/>
          <w:sz w:val="26"/>
          <w:szCs w:val="26"/>
        </w:rPr>
        <w:t>ớ</w:t>
      </w:r>
      <w:r>
        <w:rPr>
          <w:rFonts w:eastAsia="Calibri"/>
          <w:sz w:val="26"/>
          <w:szCs w:val="26"/>
        </w:rPr>
        <w:t>c cho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nh</w:t>
      </w:r>
      <w:r>
        <w:rPr>
          <w:rFonts w:eastAsia="Calibri"/>
          <w:sz w:val="26"/>
          <w:szCs w:val="26"/>
        </w:rPr>
        <w:t>ỏ</w:t>
      </w:r>
      <w:r>
        <w:rPr>
          <w:rFonts w:eastAsia="Calibri"/>
          <w:sz w:val="26"/>
          <w:szCs w:val="26"/>
        </w:rPr>
        <w:t xml:space="preserve"> đ</w:t>
      </w:r>
      <w:r>
        <w:rPr>
          <w:rFonts w:eastAsia="Calibri"/>
          <w:sz w:val="26"/>
          <w:szCs w:val="26"/>
        </w:rPr>
        <w:t>ể</w:t>
      </w:r>
      <w:r>
        <w:rPr>
          <w:rFonts w:eastAsia="Calibri"/>
          <w:sz w:val="26"/>
          <w:szCs w:val="26"/>
        </w:rPr>
        <w:t xml:space="preserve"> tránh bi</w:t>
      </w:r>
      <w:r>
        <w:rPr>
          <w:rFonts w:eastAsia="Calibri"/>
          <w:sz w:val="26"/>
          <w:szCs w:val="26"/>
        </w:rPr>
        <w:t>ế</w:t>
      </w:r>
      <w:r>
        <w:rPr>
          <w:rFonts w:eastAsia="Calibri"/>
          <w:sz w:val="26"/>
          <w:szCs w:val="26"/>
        </w:rPr>
        <w:t>n m</w:t>
      </w:r>
      <w:r>
        <w:rPr>
          <w:rFonts w:eastAsia="Calibri"/>
          <w:sz w:val="26"/>
          <w:szCs w:val="26"/>
        </w:rPr>
        <w:t>ấ</w:t>
      </w:r>
      <w:r>
        <w:rPr>
          <w:rFonts w:eastAsia="Calibri"/>
          <w:sz w:val="26"/>
          <w:szCs w:val="26"/>
        </w:rPr>
        <w:t>t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w:t>
      </w:r>
      <w:r>
        <w:rPr>
          <w:rFonts w:eastAsia="Calibri"/>
          <w:sz w:val="26"/>
          <w:szCs w:val="26"/>
        </w:rPr>
        <w:t>Vanishing Gradient). Phương pháp này t</w:t>
      </w:r>
      <w:r>
        <w:rPr>
          <w:rFonts w:eastAsia="Calibri"/>
          <w:sz w:val="26"/>
          <w:szCs w:val="26"/>
        </w:rPr>
        <w:t>ự</w:t>
      </w:r>
      <w:r>
        <w:rPr>
          <w:rFonts w:eastAsia="Calibri"/>
          <w:sz w:val="26"/>
          <w:szCs w:val="26"/>
        </w:rPr>
        <w:t xml:space="preserve"> đ</w:t>
      </w:r>
      <w:r>
        <w:rPr>
          <w:rFonts w:eastAsia="Calibri"/>
          <w:sz w:val="26"/>
          <w:szCs w:val="26"/>
        </w:rPr>
        <w:t>ộ</w:t>
      </w:r>
      <w:r>
        <w:rPr>
          <w:rFonts w:eastAsia="Calibri"/>
          <w:sz w:val="26"/>
          <w:szCs w:val="26"/>
        </w:rPr>
        <w:t>ng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và ch</w:t>
      </w:r>
      <w:r>
        <w:rPr>
          <w:rFonts w:eastAsia="Calibri"/>
          <w:sz w:val="26"/>
          <w:szCs w:val="26"/>
        </w:rPr>
        <w:t>ọ</w:t>
      </w:r>
      <w:r>
        <w:rPr>
          <w:rFonts w:eastAsia="Calibri"/>
          <w:sz w:val="26"/>
          <w:szCs w:val="26"/>
        </w:rPr>
        <w:t>n t</w:t>
      </w:r>
      <w:r>
        <w:rPr>
          <w:rFonts w:eastAsia="Calibri"/>
          <w:sz w:val="26"/>
          <w:szCs w:val="26"/>
        </w:rPr>
        <w:t>ỷ</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phù h</w:t>
      </w:r>
      <w:r>
        <w:rPr>
          <w:rFonts w:eastAsia="Calibri"/>
          <w:sz w:val="26"/>
          <w:szCs w:val="26"/>
        </w:rPr>
        <w:t>ợ</w:t>
      </w:r>
      <w:r>
        <w:rPr>
          <w:rFonts w:eastAsia="Calibri"/>
          <w:sz w:val="26"/>
          <w:szCs w:val="26"/>
        </w:rPr>
        <w:t>p cho m</w:t>
      </w:r>
      <w:r>
        <w:rPr>
          <w:rFonts w:eastAsia="Calibri"/>
          <w:sz w:val="26"/>
          <w:szCs w:val="26"/>
        </w:rPr>
        <w:t>ỗ</w:t>
      </w:r>
      <w:r>
        <w:rPr>
          <w:rFonts w:eastAsia="Calibri"/>
          <w:sz w:val="26"/>
          <w:szCs w:val="26"/>
        </w:rPr>
        <w:t>i tham s</w:t>
      </w:r>
      <w:r>
        <w:rPr>
          <w:rFonts w:eastAsia="Calibri"/>
          <w:sz w:val="26"/>
          <w:szCs w:val="26"/>
        </w:rPr>
        <w:t>ố</w:t>
      </w:r>
      <w:r>
        <w:rPr>
          <w:rFonts w:eastAsia="Calibri"/>
          <w:sz w:val="26"/>
          <w:szCs w:val="26"/>
        </w:rPr>
        <w:t>.</w:t>
      </w:r>
    </w:p>
    <w:p w:rsidR="00FC79D3" w:rsidRDefault="00550113">
      <w:pPr>
        <w:pStyle w:val="NormalWeb"/>
        <w:spacing w:line="360" w:lineRule="auto"/>
        <w:ind w:left="2160" w:firstLine="720"/>
        <w:contextualSpacing/>
        <w:rPr>
          <w:rFonts w:eastAsia="Calibri"/>
          <w:sz w:val="26"/>
          <w:szCs w:val="26"/>
        </w:rPr>
      </w:pPr>
      <w:r>
        <w:rPr>
          <w:noProof/>
          <w:lang w:eastAsia="en-US"/>
        </w:rPr>
        <w:drawing>
          <wp:inline distT="0" distB="0" distL="114300" distR="114300">
            <wp:extent cx="2832100" cy="1212850"/>
            <wp:effectExtent l="0" t="0" r="0" b="6350"/>
            <wp:docPr id="7" name="Picture 5" descr="https://lh7-us.googleusercontent.com/OW-4ifQ9HpsTNn5sYr3m4kpzTHx_Gk-v0C6Mnue-Fof-Ex78IvA9kWu7h162Foep_UGvQ6amqlWInYYS3Wv-k-bd45TlSe2UPgY6zVGCx-a_-tocaFbgxIkiBLFjO8PPEgIKTqNSQlnSXFc_vw=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descr="https://lh7-us.googleusercontent.com/OW-4ifQ9HpsTNn5sYr3m4kpzTHx_Gk-v0C6Mnue-Fof-Ex78IvA9kWu7h162Foep_UGvQ6amqlWInYYS3Wv-k-bd45TlSe2UPgY6zVGCx-a_-tocaFbgxIkiBLFjO8PPEgIKTqNSQlnSXFc_vw=s2048"/>
                    <pic:cNvPicPr>
                      <a:picLocks noChangeAspect="1"/>
                    </pic:cNvPicPr>
                  </pic:nvPicPr>
                  <pic:blipFill>
                    <a:blip r:embed="rId10"/>
                    <a:stretch>
                      <a:fillRect/>
                    </a:stretch>
                  </pic:blipFill>
                  <pic:spPr>
                    <a:xfrm>
                      <a:off x="0" y="0"/>
                      <a:ext cx="2832100" cy="1212850"/>
                    </a:xfrm>
                    <a:prstGeom prst="rect">
                      <a:avLst/>
                    </a:prstGeom>
                    <a:noFill/>
                    <a:ln>
                      <a:noFill/>
                    </a:ln>
                  </pic:spPr>
                </pic:pic>
              </a:graphicData>
            </a:graphic>
          </wp:inline>
        </w:drawing>
      </w:r>
    </w:p>
    <w:p w:rsidR="00FC79D3" w:rsidRDefault="00550113">
      <w:pPr>
        <w:pStyle w:val="NormalWeb"/>
        <w:numPr>
          <w:ilvl w:val="2"/>
          <w:numId w:val="12"/>
        </w:numPr>
        <w:spacing w:line="360" w:lineRule="auto"/>
        <w:contextualSpacing/>
        <w:outlineLvl w:val="2"/>
        <w:rPr>
          <w:rFonts w:eastAsia="Calibri"/>
          <w:b/>
          <w:sz w:val="26"/>
          <w:szCs w:val="26"/>
        </w:rPr>
      </w:pPr>
      <w:bookmarkStart w:id="11" w:name="_Toc154267819"/>
      <w:r>
        <w:rPr>
          <w:rFonts w:eastAsia="Calibri"/>
          <w:b/>
          <w:sz w:val="26"/>
          <w:szCs w:val="26"/>
        </w:rPr>
        <w:t>Adagrad:</w:t>
      </w:r>
      <w:bookmarkEnd w:id="11"/>
    </w:p>
    <w:p w:rsidR="00FC79D3" w:rsidRDefault="00550113">
      <w:pPr>
        <w:pStyle w:val="NormalWeb"/>
        <w:spacing w:line="360" w:lineRule="auto"/>
        <w:ind w:left="2160" w:firstLine="720"/>
        <w:contextualSpacing/>
        <w:rPr>
          <w:rFonts w:eastAsia="Calibri"/>
          <w:sz w:val="26"/>
          <w:szCs w:val="26"/>
        </w:rPr>
      </w:pPr>
      <w:r>
        <w:rPr>
          <w:rFonts w:eastAsia="Calibri"/>
          <w:sz w:val="26"/>
          <w:szCs w:val="26"/>
        </w:rPr>
        <w:t>Th</w:t>
      </w:r>
      <w:r>
        <w:rPr>
          <w:rFonts w:eastAsia="Calibri"/>
          <w:sz w:val="26"/>
          <w:szCs w:val="26"/>
        </w:rPr>
        <w:t>ự</w:t>
      </w:r>
      <w:r>
        <w:rPr>
          <w:rFonts w:eastAsia="Calibri"/>
          <w:sz w:val="26"/>
          <w:szCs w:val="26"/>
        </w:rPr>
        <w:t>c hi</w:t>
      </w:r>
      <w:r>
        <w:rPr>
          <w:rFonts w:eastAsia="Calibri"/>
          <w:sz w:val="26"/>
          <w:szCs w:val="26"/>
        </w:rPr>
        <w:t>ệ</w:t>
      </w:r>
      <w:r>
        <w:rPr>
          <w:rFonts w:eastAsia="Calibri"/>
          <w:sz w:val="26"/>
          <w:szCs w:val="26"/>
        </w:rPr>
        <w:t>n gi</w:t>
      </w:r>
      <w:r>
        <w:rPr>
          <w:rFonts w:eastAsia="Calibri"/>
          <w:sz w:val="26"/>
          <w:szCs w:val="26"/>
        </w:rPr>
        <w:t>ả</w:t>
      </w:r>
      <w:r>
        <w:rPr>
          <w:rFonts w:eastAsia="Calibri"/>
          <w:sz w:val="26"/>
          <w:szCs w:val="26"/>
        </w:rPr>
        <w:t>m d</w:t>
      </w:r>
      <w:r>
        <w:rPr>
          <w:rFonts w:eastAsia="Calibri"/>
          <w:sz w:val="26"/>
          <w:szCs w:val="26"/>
        </w:rPr>
        <w:t>ầ</w:t>
      </w:r>
      <w:r>
        <w:rPr>
          <w:rFonts w:eastAsia="Calibri"/>
          <w:sz w:val="26"/>
          <w:szCs w:val="26"/>
        </w:rPr>
        <w:t>n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b</w:t>
      </w:r>
      <w:r>
        <w:rPr>
          <w:rFonts w:eastAsia="Calibri"/>
          <w:sz w:val="26"/>
          <w:szCs w:val="26"/>
        </w:rPr>
        <w:t>ằ</w:t>
      </w:r>
      <w:r>
        <w:rPr>
          <w:rFonts w:eastAsia="Calibri"/>
          <w:sz w:val="26"/>
          <w:szCs w:val="26"/>
        </w:rPr>
        <w:t>ng cách thay đ</w:t>
      </w:r>
      <w:r>
        <w:rPr>
          <w:rFonts w:eastAsia="Calibri"/>
          <w:sz w:val="26"/>
          <w:szCs w:val="26"/>
        </w:rPr>
        <w:t>ổ</w:t>
      </w:r>
      <w:r>
        <w:rPr>
          <w:rFonts w:eastAsia="Calibri"/>
          <w:sz w:val="26"/>
          <w:szCs w:val="26"/>
        </w:rPr>
        <w:t>i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Đư</w:t>
      </w:r>
      <w:r>
        <w:rPr>
          <w:rFonts w:eastAsia="Calibri"/>
          <w:sz w:val="26"/>
          <w:szCs w:val="26"/>
        </w:rPr>
        <w:t>ợ</w:t>
      </w:r>
      <w:r>
        <w:rPr>
          <w:rFonts w:eastAsia="Calibri"/>
          <w:sz w:val="26"/>
          <w:szCs w:val="26"/>
        </w:rPr>
        <w:t>c c</w:t>
      </w:r>
      <w:r>
        <w:rPr>
          <w:rFonts w:eastAsia="Calibri"/>
          <w:sz w:val="26"/>
          <w:szCs w:val="26"/>
        </w:rPr>
        <w:t>ả</w:t>
      </w:r>
      <w:r>
        <w:rPr>
          <w:rFonts w:eastAsia="Calibri"/>
          <w:sz w:val="26"/>
          <w:szCs w:val="26"/>
        </w:rPr>
        <w:t>i thi</w:t>
      </w:r>
      <w:r>
        <w:rPr>
          <w:rFonts w:eastAsia="Calibri"/>
          <w:sz w:val="26"/>
          <w:szCs w:val="26"/>
        </w:rPr>
        <w:t>ệ</w:t>
      </w:r>
      <w:r>
        <w:rPr>
          <w:rFonts w:eastAsia="Calibri"/>
          <w:sz w:val="26"/>
          <w:szCs w:val="26"/>
        </w:rPr>
        <w:t>n hơn b</w:t>
      </w:r>
      <w:r>
        <w:rPr>
          <w:rFonts w:eastAsia="Calibri"/>
          <w:sz w:val="26"/>
          <w:szCs w:val="26"/>
        </w:rPr>
        <w:t>ằ</w:t>
      </w:r>
      <w:r>
        <w:rPr>
          <w:rFonts w:eastAsia="Calibri"/>
          <w:sz w:val="26"/>
          <w:szCs w:val="26"/>
        </w:rPr>
        <w:t>ng cách cho tr</w:t>
      </w:r>
      <w:r>
        <w:rPr>
          <w:rFonts w:eastAsia="Calibri"/>
          <w:sz w:val="26"/>
          <w:szCs w:val="26"/>
        </w:rPr>
        <w:t>ọ</w:t>
      </w:r>
      <w:r>
        <w:rPr>
          <w:rFonts w:eastAsia="Calibri"/>
          <w:sz w:val="26"/>
          <w:szCs w:val="26"/>
        </w:rPr>
        <w:t>ng s</w:t>
      </w:r>
      <w:r>
        <w:rPr>
          <w:rFonts w:eastAsia="Calibri"/>
          <w:sz w:val="26"/>
          <w:szCs w:val="26"/>
        </w:rPr>
        <w:t>ố</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chính xác d</w:t>
      </w:r>
      <w:r>
        <w:rPr>
          <w:rFonts w:eastAsia="Calibri"/>
          <w:sz w:val="26"/>
          <w:szCs w:val="26"/>
        </w:rPr>
        <w:t>ự</w:t>
      </w:r>
      <w:r>
        <w:rPr>
          <w:rFonts w:eastAsia="Calibri"/>
          <w:sz w:val="26"/>
          <w:szCs w:val="26"/>
        </w:rPr>
        <w:t xml:space="preserve">a </w:t>
      </w:r>
      <w:r>
        <w:rPr>
          <w:rFonts w:eastAsia="Calibri"/>
          <w:sz w:val="26"/>
          <w:szCs w:val="26"/>
        </w:rPr>
        <w:t>vào đ</w:t>
      </w:r>
      <w:r>
        <w:rPr>
          <w:rFonts w:eastAsia="Calibri"/>
          <w:sz w:val="26"/>
          <w:szCs w:val="26"/>
        </w:rPr>
        <w:t>ầ</w:t>
      </w:r>
      <w:r>
        <w:rPr>
          <w:rFonts w:eastAsia="Calibri"/>
          <w:sz w:val="26"/>
          <w:szCs w:val="26"/>
        </w:rPr>
        <w:t>u vào trư</w:t>
      </w:r>
      <w:r>
        <w:rPr>
          <w:rFonts w:eastAsia="Calibri"/>
          <w:sz w:val="26"/>
          <w:szCs w:val="26"/>
        </w:rPr>
        <w:t>ớ</w:t>
      </w:r>
      <w:r>
        <w:rPr>
          <w:rFonts w:eastAsia="Calibri"/>
          <w:sz w:val="26"/>
          <w:szCs w:val="26"/>
        </w:rPr>
        <w:t>c nó đ</w:t>
      </w:r>
      <w:r>
        <w:rPr>
          <w:rFonts w:eastAsia="Calibri"/>
          <w:sz w:val="26"/>
          <w:szCs w:val="26"/>
        </w:rPr>
        <w:t>ể</w:t>
      </w:r>
      <w:r>
        <w:rPr>
          <w:rFonts w:eastAsia="Calibri"/>
          <w:sz w:val="26"/>
          <w:szCs w:val="26"/>
        </w:rPr>
        <w:t xml:space="preserve"> t</w:t>
      </w:r>
      <w:r>
        <w:rPr>
          <w:rFonts w:eastAsia="Calibri"/>
          <w:sz w:val="26"/>
          <w:szCs w:val="26"/>
        </w:rPr>
        <w:t>ự</w:t>
      </w:r>
      <w:r>
        <w:rPr>
          <w:rFonts w:eastAsia="Calibri"/>
          <w:sz w:val="26"/>
          <w:szCs w:val="26"/>
        </w:rPr>
        <w:t xml:space="preserve">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ỉ</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theo hư</w:t>
      </w:r>
      <w:r>
        <w:rPr>
          <w:rFonts w:eastAsia="Calibri"/>
          <w:sz w:val="26"/>
          <w:szCs w:val="26"/>
        </w:rPr>
        <w:t>ớ</w:t>
      </w:r>
      <w:r>
        <w:rPr>
          <w:rFonts w:eastAsia="Calibri"/>
          <w:sz w:val="26"/>
          <w:szCs w:val="26"/>
        </w:rPr>
        <w:t>ng t</w:t>
      </w:r>
      <w:r>
        <w:rPr>
          <w:rFonts w:eastAsia="Calibri"/>
          <w:sz w:val="26"/>
          <w:szCs w:val="26"/>
        </w:rPr>
        <w:t>ố</w:t>
      </w:r>
      <w:r>
        <w:rPr>
          <w:rFonts w:eastAsia="Calibri"/>
          <w:sz w:val="26"/>
          <w:szCs w:val="26"/>
        </w:rPr>
        <w:t>i ưu nh</w:t>
      </w:r>
      <w:r>
        <w:rPr>
          <w:rFonts w:eastAsia="Calibri"/>
          <w:sz w:val="26"/>
          <w:szCs w:val="26"/>
        </w:rPr>
        <w:t>ấ</w:t>
      </w:r>
      <w:r>
        <w:rPr>
          <w:rFonts w:eastAsia="Calibri"/>
          <w:sz w:val="26"/>
          <w:szCs w:val="26"/>
        </w:rPr>
        <w:t>t thay vì v</w:t>
      </w:r>
      <w:r>
        <w:rPr>
          <w:rFonts w:eastAsia="Calibri"/>
          <w:sz w:val="26"/>
          <w:szCs w:val="26"/>
        </w:rPr>
        <w:t>ớ</w:t>
      </w:r>
      <w:r>
        <w:rPr>
          <w:rFonts w:eastAsia="Calibri"/>
          <w:sz w:val="26"/>
          <w:szCs w:val="26"/>
        </w:rPr>
        <w:t>i m</w:t>
      </w:r>
      <w:r>
        <w:rPr>
          <w:rFonts w:eastAsia="Calibri"/>
          <w:sz w:val="26"/>
          <w:szCs w:val="26"/>
        </w:rPr>
        <w:t>ộ</w:t>
      </w:r>
      <w:r>
        <w:rPr>
          <w:rFonts w:eastAsia="Calibri"/>
          <w:sz w:val="26"/>
          <w:szCs w:val="26"/>
        </w:rPr>
        <w:t>t t</w:t>
      </w:r>
      <w:r>
        <w:rPr>
          <w:rFonts w:eastAsia="Calibri"/>
          <w:sz w:val="26"/>
          <w:szCs w:val="26"/>
        </w:rPr>
        <w:t>ỉ</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duy nh</w:t>
      </w:r>
      <w:r>
        <w:rPr>
          <w:rFonts w:eastAsia="Calibri"/>
          <w:sz w:val="26"/>
          <w:szCs w:val="26"/>
        </w:rPr>
        <w:t>ấ</w:t>
      </w:r>
      <w:r>
        <w:rPr>
          <w:rFonts w:eastAsia="Calibri"/>
          <w:sz w:val="26"/>
          <w:szCs w:val="26"/>
        </w:rPr>
        <w:t>t cho t</w:t>
      </w:r>
      <w:r>
        <w:rPr>
          <w:rFonts w:eastAsia="Calibri"/>
          <w:sz w:val="26"/>
          <w:szCs w:val="26"/>
        </w:rPr>
        <w:t>ấ</w:t>
      </w:r>
      <w:r>
        <w:rPr>
          <w:rFonts w:eastAsia="Calibri"/>
          <w:sz w:val="26"/>
          <w:szCs w:val="26"/>
        </w:rPr>
        <w:t>t c</w:t>
      </w:r>
      <w:r>
        <w:rPr>
          <w:rFonts w:eastAsia="Calibri"/>
          <w:sz w:val="26"/>
          <w:szCs w:val="26"/>
        </w:rPr>
        <w:t>ả</w:t>
      </w:r>
      <w:r>
        <w:rPr>
          <w:rFonts w:eastAsia="Calibri"/>
          <w:sz w:val="26"/>
          <w:szCs w:val="26"/>
        </w:rPr>
        <w:t xml:space="preserve"> các nút.</w:t>
      </w:r>
    </w:p>
    <w:p w:rsidR="00FC79D3" w:rsidRDefault="00550113">
      <w:pPr>
        <w:pStyle w:val="NormalWeb"/>
        <w:spacing w:line="360" w:lineRule="auto"/>
        <w:ind w:left="2160" w:firstLine="720"/>
        <w:contextualSpacing/>
        <w:rPr>
          <w:rFonts w:eastAsia="Calibri"/>
          <w:sz w:val="26"/>
          <w:szCs w:val="26"/>
        </w:rPr>
      </w:pPr>
      <w:r>
        <w:rPr>
          <w:noProof/>
          <w:lang w:eastAsia="en-US"/>
        </w:rPr>
        <w:lastRenderedPageBreak/>
        <w:drawing>
          <wp:inline distT="0" distB="0" distL="114300" distR="114300">
            <wp:extent cx="2241550" cy="660400"/>
            <wp:effectExtent l="0" t="0" r="6350" b="0"/>
            <wp:docPr id="4" name="Picture 4" descr="https://lh7-us.googleusercontent.com/Mnao1c6llhUbhFbVMN5knJYzJud5Xf7ZRxZapbzMJsV_QdT8FfgFSNZQLGTYuioXAFBToIfAMHDqbKWA5m49Db40LBhtPKZQckPIIWUrouXqxxKUTj1L8kyIQ8qMrjyYBlRX9e8DArSIBEfKrQ=s20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https://lh7-us.googleusercontent.com/Mnao1c6llhUbhFbVMN5knJYzJud5Xf7ZRxZapbzMJsV_QdT8FfgFSNZQLGTYuioXAFBToIfAMHDqbKWA5m49Db40LBhtPKZQckPIIWUrouXqxxKUTj1L8kyIQ8qMrjyYBlRX9e8DArSIBEfKrQ=s2048"/>
                    <pic:cNvPicPr>
                      <a:picLocks noChangeAspect="1"/>
                    </pic:cNvPicPr>
                  </pic:nvPicPr>
                  <pic:blipFill>
                    <a:blip r:embed="rId11"/>
                    <a:stretch>
                      <a:fillRect/>
                    </a:stretch>
                  </pic:blipFill>
                  <pic:spPr>
                    <a:xfrm>
                      <a:off x="0" y="0"/>
                      <a:ext cx="2241550" cy="660400"/>
                    </a:xfrm>
                    <a:prstGeom prst="rect">
                      <a:avLst/>
                    </a:prstGeom>
                    <a:noFill/>
                    <a:ln>
                      <a:noFill/>
                    </a:ln>
                  </pic:spPr>
                </pic:pic>
              </a:graphicData>
            </a:graphic>
          </wp:inline>
        </w:drawing>
      </w:r>
    </w:p>
    <w:p w:rsidR="00FC79D3" w:rsidRDefault="00550113">
      <w:pPr>
        <w:pStyle w:val="NormalWeb"/>
        <w:numPr>
          <w:ilvl w:val="2"/>
          <w:numId w:val="12"/>
        </w:numPr>
        <w:spacing w:line="360" w:lineRule="auto"/>
        <w:contextualSpacing/>
        <w:outlineLvl w:val="2"/>
        <w:rPr>
          <w:rFonts w:eastAsia="Calibri"/>
          <w:b/>
          <w:sz w:val="26"/>
          <w:szCs w:val="26"/>
        </w:rPr>
      </w:pPr>
      <w:bookmarkStart w:id="12" w:name="_Toc154267820"/>
      <w:r>
        <w:rPr>
          <w:rFonts w:eastAsia="Calibri"/>
          <w:b/>
          <w:sz w:val="26"/>
          <w:szCs w:val="26"/>
        </w:rPr>
        <w:t>Adam - Adaptive Moment Estimation:</w:t>
      </w:r>
      <w:bookmarkEnd w:id="12"/>
    </w:p>
    <w:p w:rsidR="00FC79D3" w:rsidRDefault="00550113">
      <w:pPr>
        <w:pStyle w:val="NormalWeb"/>
        <w:spacing w:line="360" w:lineRule="auto"/>
        <w:ind w:left="2160" w:firstLine="720"/>
        <w:contextualSpacing/>
        <w:rPr>
          <w:rFonts w:eastAsia="Calibri"/>
          <w:sz w:val="26"/>
          <w:szCs w:val="26"/>
        </w:rPr>
      </w:pPr>
      <w:r>
        <w:rPr>
          <w:rFonts w:eastAsia="Calibri"/>
          <w:sz w:val="26"/>
          <w:szCs w:val="26"/>
        </w:rPr>
        <w:t>Adam (Adaptive Moment Estimation) là m</w:t>
      </w:r>
      <w:r>
        <w:rPr>
          <w:rFonts w:eastAsia="Calibri"/>
          <w:sz w:val="26"/>
          <w:szCs w:val="26"/>
        </w:rPr>
        <w:t>ộ</w:t>
      </w:r>
      <w:r>
        <w:rPr>
          <w:rFonts w:eastAsia="Calibri"/>
          <w:sz w:val="26"/>
          <w:szCs w:val="26"/>
        </w:rPr>
        <w:t>t thu</w:t>
      </w:r>
      <w:r>
        <w:rPr>
          <w:rFonts w:eastAsia="Calibri"/>
          <w:sz w:val="26"/>
          <w:szCs w:val="26"/>
        </w:rPr>
        <w:t>ậ</w:t>
      </w:r>
      <w:r>
        <w:rPr>
          <w:rFonts w:eastAsia="Calibri"/>
          <w:sz w:val="26"/>
          <w:szCs w:val="26"/>
        </w:rPr>
        <w:t>t toán t</w:t>
      </w:r>
      <w:r>
        <w:rPr>
          <w:rFonts w:eastAsia="Calibri"/>
          <w:sz w:val="26"/>
          <w:szCs w:val="26"/>
        </w:rPr>
        <w:t>ố</w:t>
      </w:r>
      <w:r>
        <w:rPr>
          <w:rFonts w:eastAsia="Calibri"/>
          <w:sz w:val="26"/>
          <w:szCs w:val="26"/>
        </w:rPr>
        <w:t>i ưu hóa cho các hàm m</w:t>
      </w:r>
      <w:r>
        <w:rPr>
          <w:rFonts w:eastAsia="Calibri"/>
          <w:sz w:val="26"/>
          <w:szCs w:val="26"/>
        </w:rPr>
        <w:t>ụ</w:t>
      </w:r>
      <w:r>
        <w:rPr>
          <w:rFonts w:eastAsia="Calibri"/>
          <w:sz w:val="26"/>
          <w:szCs w:val="26"/>
        </w:rPr>
        <w:t>c tiêu ng</w:t>
      </w:r>
      <w:r>
        <w:rPr>
          <w:rFonts w:eastAsia="Calibri"/>
          <w:sz w:val="26"/>
          <w:szCs w:val="26"/>
        </w:rPr>
        <w:t>ẫ</w:t>
      </w:r>
      <w:r>
        <w:rPr>
          <w:rFonts w:eastAsia="Calibri"/>
          <w:sz w:val="26"/>
          <w:szCs w:val="26"/>
        </w:rPr>
        <w:t xml:space="preserve">u </w:t>
      </w:r>
      <w:r>
        <w:rPr>
          <w:rFonts w:eastAsia="Calibri"/>
          <w:sz w:val="26"/>
          <w:szCs w:val="26"/>
        </w:rPr>
        <w:t>nhiên d</w:t>
      </w:r>
      <w:r>
        <w:rPr>
          <w:rFonts w:eastAsia="Calibri"/>
          <w:sz w:val="26"/>
          <w:szCs w:val="26"/>
        </w:rPr>
        <w:t>ự</w:t>
      </w:r>
      <w:r>
        <w:rPr>
          <w:rFonts w:eastAsia="Calibri"/>
          <w:sz w:val="26"/>
          <w:szCs w:val="26"/>
        </w:rPr>
        <w:t>a trên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b</w:t>
      </w:r>
      <w:r>
        <w:rPr>
          <w:rFonts w:eastAsia="Calibri"/>
          <w:sz w:val="26"/>
          <w:szCs w:val="26"/>
        </w:rPr>
        <w:t>ậ</w:t>
      </w:r>
      <w:r>
        <w:rPr>
          <w:rFonts w:eastAsia="Calibri"/>
          <w:sz w:val="26"/>
          <w:szCs w:val="26"/>
        </w:rPr>
        <w:t>c nh</w:t>
      </w:r>
      <w:r>
        <w:rPr>
          <w:rFonts w:eastAsia="Calibri"/>
          <w:sz w:val="26"/>
          <w:szCs w:val="26"/>
        </w:rPr>
        <w:t>ấ</w:t>
      </w:r>
      <w:r>
        <w:rPr>
          <w:rFonts w:eastAsia="Calibri"/>
          <w:sz w:val="26"/>
          <w:szCs w:val="26"/>
        </w:rPr>
        <w:t>t và ư</w:t>
      </w:r>
      <w:r>
        <w:rPr>
          <w:rFonts w:eastAsia="Calibri"/>
          <w:sz w:val="26"/>
          <w:szCs w:val="26"/>
        </w:rPr>
        <w:t>ớ</w:t>
      </w:r>
      <w:r>
        <w:rPr>
          <w:rFonts w:eastAsia="Calibri"/>
          <w:sz w:val="26"/>
          <w:szCs w:val="26"/>
        </w:rPr>
        <w:t xml:space="preserve">c tính thích </w:t>
      </w:r>
      <w:r>
        <w:rPr>
          <w:rFonts w:eastAsia="Calibri"/>
          <w:sz w:val="26"/>
          <w:szCs w:val="26"/>
        </w:rPr>
        <w:t>ứ</w:t>
      </w:r>
      <w:r>
        <w:rPr>
          <w:rFonts w:eastAsia="Calibri"/>
          <w:sz w:val="26"/>
          <w:szCs w:val="26"/>
        </w:rPr>
        <w:t>ng c</w:t>
      </w:r>
      <w:r>
        <w:rPr>
          <w:rFonts w:eastAsia="Calibri"/>
          <w:sz w:val="26"/>
          <w:szCs w:val="26"/>
        </w:rPr>
        <w:t>ủ</w:t>
      </w:r>
      <w:r>
        <w:rPr>
          <w:rFonts w:eastAsia="Calibri"/>
          <w:sz w:val="26"/>
          <w:szCs w:val="26"/>
        </w:rPr>
        <w:t>a các kho</w:t>
      </w:r>
      <w:r>
        <w:rPr>
          <w:rFonts w:eastAsia="Calibri"/>
          <w:sz w:val="26"/>
          <w:szCs w:val="26"/>
        </w:rPr>
        <w:t>ả</w:t>
      </w:r>
      <w:r>
        <w:rPr>
          <w:rFonts w:eastAsia="Calibri"/>
          <w:sz w:val="26"/>
          <w:szCs w:val="26"/>
        </w:rPr>
        <w:t>nh kh</w:t>
      </w:r>
      <w:r>
        <w:rPr>
          <w:rFonts w:eastAsia="Calibri"/>
          <w:sz w:val="26"/>
          <w:szCs w:val="26"/>
        </w:rPr>
        <w:t>ắ</w:t>
      </w:r>
      <w:r>
        <w:rPr>
          <w:rFonts w:eastAsia="Calibri"/>
          <w:sz w:val="26"/>
          <w:szCs w:val="26"/>
        </w:rPr>
        <w:t>c b</w:t>
      </w:r>
      <w:r>
        <w:rPr>
          <w:rFonts w:eastAsia="Calibri"/>
          <w:sz w:val="26"/>
          <w:szCs w:val="26"/>
        </w:rPr>
        <w:t>ậ</w:t>
      </w:r>
      <w:r>
        <w:rPr>
          <w:rFonts w:eastAsia="Calibri"/>
          <w:sz w:val="26"/>
          <w:szCs w:val="26"/>
        </w:rPr>
        <w:t>c th</w:t>
      </w:r>
      <w:r>
        <w:rPr>
          <w:rFonts w:eastAsia="Calibri"/>
          <w:sz w:val="26"/>
          <w:szCs w:val="26"/>
        </w:rPr>
        <w:t>ấ</w:t>
      </w:r>
      <w:r>
        <w:rPr>
          <w:rFonts w:eastAsia="Calibri"/>
          <w:sz w:val="26"/>
          <w:szCs w:val="26"/>
        </w:rPr>
        <w:t>p. Đây là m</w:t>
      </w:r>
      <w:r>
        <w:rPr>
          <w:rFonts w:eastAsia="Calibri"/>
          <w:sz w:val="26"/>
          <w:szCs w:val="26"/>
        </w:rPr>
        <w:t>ộ</w:t>
      </w:r>
      <w:r>
        <w:rPr>
          <w:rFonts w:eastAsia="Calibri"/>
          <w:sz w:val="26"/>
          <w:szCs w:val="26"/>
        </w:rPr>
        <w:t>t phương pháp t</w:t>
      </w:r>
      <w:r>
        <w:rPr>
          <w:rFonts w:eastAsia="Calibri"/>
          <w:sz w:val="26"/>
          <w:szCs w:val="26"/>
        </w:rPr>
        <w:t>ố</w:t>
      </w:r>
      <w:r>
        <w:rPr>
          <w:rFonts w:eastAsia="Calibri"/>
          <w:sz w:val="26"/>
          <w:szCs w:val="26"/>
        </w:rPr>
        <w:t>i ưu hóa ng</w:t>
      </w:r>
      <w:r>
        <w:rPr>
          <w:rFonts w:eastAsia="Calibri"/>
          <w:sz w:val="26"/>
          <w:szCs w:val="26"/>
        </w:rPr>
        <w:t>ẫ</w:t>
      </w:r>
      <w:r>
        <w:rPr>
          <w:rFonts w:eastAsia="Calibri"/>
          <w:sz w:val="26"/>
          <w:szCs w:val="26"/>
        </w:rPr>
        <w:t>u nhiên hi</w:t>
      </w:r>
      <w:r>
        <w:rPr>
          <w:rFonts w:eastAsia="Calibri"/>
          <w:sz w:val="26"/>
          <w:szCs w:val="26"/>
        </w:rPr>
        <w:t>ệ</w:t>
      </w:r>
      <w:r>
        <w:rPr>
          <w:rFonts w:eastAsia="Calibri"/>
          <w:sz w:val="26"/>
          <w:szCs w:val="26"/>
        </w:rPr>
        <w:t>u qu</w:t>
      </w:r>
      <w:r>
        <w:rPr>
          <w:rFonts w:eastAsia="Calibri"/>
          <w:sz w:val="26"/>
          <w:szCs w:val="26"/>
        </w:rPr>
        <w:t>ả</w:t>
      </w:r>
      <w:r>
        <w:rPr>
          <w:rFonts w:eastAsia="Calibri"/>
          <w:sz w:val="26"/>
          <w:szCs w:val="26"/>
        </w:rPr>
        <w:t xml:space="preserve"> ch</w:t>
      </w:r>
      <w:r>
        <w:rPr>
          <w:rFonts w:eastAsia="Calibri"/>
          <w:sz w:val="26"/>
          <w:szCs w:val="26"/>
        </w:rPr>
        <w:t>ỉ</w:t>
      </w:r>
      <w:r>
        <w:rPr>
          <w:rFonts w:eastAsia="Calibri"/>
          <w:sz w:val="26"/>
          <w:szCs w:val="26"/>
        </w:rPr>
        <w:t xml:space="preserve"> yêu c</w:t>
      </w:r>
      <w:r>
        <w:rPr>
          <w:rFonts w:eastAsia="Calibri"/>
          <w:sz w:val="26"/>
          <w:szCs w:val="26"/>
        </w:rPr>
        <w:t>ầ</w:t>
      </w:r>
      <w:r>
        <w:rPr>
          <w:rFonts w:eastAsia="Calibri"/>
          <w:sz w:val="26"/>
          <w:szCs w:val="26"/>
        </w:rPr>
        <w:t>u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b</w:t>
      </w:r>
      <w:r>
        <w:rPr>
          <w:rFonts w:eastAsia="Calibri"/>
          <w:sz w:val="26"/>
          <w:szCs w:val="26"/>
        </w:rPr>
        <w:t>ậ</w:t>
      </w:r>
      <w:r>
        <w:rPr>
          <w:rFonts w:eastAsia="Calibri"/>
          <w:sz w:val="26"/>
          <w:szCs w:val="26"/>
        </w:rPr>
        <w:t>c nh</w:t>
      </w:r>
      <w:r>
        <w:rPr>
          <w:rFonts w:eastAsia="Calibri"/>
          <w:sz w:val="26"/>
          <w:szCs w:val="26"/>
        </w:rPr>
        <w:t>ấ</w:t>
      </w:r>
      <w:r>
        <w:rPr>
          <w:rFonts w:eastAsia="Calibri"/>
          <w:sz w:val="26"/>
          <w:szCs w:val="26"/>
        </w:rPr>
        <w:t>t v</w:t>
      </w:r>
      <w:r>
        <w:rPr>
          <w:rFonts w:eastAsia="Calibri"/>
          <w:sz w:val="26"/>
          <w:szCs w:val="26"/>
        </w:rPr>
        <w:t>ớ</w:t>
      </w:r>
      <w:r>
        <w:rPr>
          <w:rFonts w:eastAsia="Calibri"/>
          <w:sz w:val="26"/>
          <w:szCs w:val="26"/>
        </w:rPr>
        <w:t>i yêu c</w:t>
      </w:r>
      <w:r>
        <w:rPr>
          <w:rFonts w:eastAsia="Calibri"/>
          <w:sz w:val="26"/>
          <w:szCs w:val="26"/>
        </w:rPr>
        <w:t>ầ</w:t>
      </w:r>
      <w:r>
        <w:rPr>
          <w:rFonts w:eastAsia="Calibri"/>
          <w:sz w:val="26"/>
          <w:szCs w:val="26"/>
        </w:rPr>
        <w:t>u b</w:t>
      </w:r>
      <w:r>
        <w:rPr>
          <w:rFonts w:eastAsia="Calibri"/>
          <w:sz w:val="26"/>
          <w:szCs w:val="26"/>
        </w:rPr>
        <w:t>ộ</w:t>
      </w:r>
      <w:r>
        <w:rPr>
          <w:rFonts w:eastAsia="Calibri"/>
          <w:sz w:val="26"/>
          <w:szCs w:val="26"/>
        </w:rPr>
        <w:t xml:space="preserve"> nh</w:t>
      </w:r>
      <w:r>
        <w:rPr>
          <w:rFonts w:eastAsia="Calibri"/>
          <w:sz w:val="26"/>
          <w:szCs w:val="26"/>
        </w:rPr>
        <w:t>ớ</w:t>
      </w:r>
      <w:r>
        <w:rPr>
          <w:rFonts w:eastAsia="Calibri"/>
          <w:sz w:val="26"/>
          <w:szCs w:val="26"/>
        </w:rPr>
        <w:t xml:space="preserve"> th</w:t>
      </w:r>
      <w:r>
        <w:rPr>
          <w:rFonts w:eastAsia="Calibri"/>
          <w:sz w:val="26"/>
          <w:szCs w:val="26"/>
        </w:rPr>
        <w:t>ấ</w:t>
      </w:r>
      <w:r>
        <w:rPr>
          <w:rFonts w:eastAsia="Calibri"/>
          <w:sz w:val="26"/>
          <w:szCs w:val="26"/>
        </w:rPr>
        <w:t>p. Phương pháp này tính toán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 xml:space="preserve">c thích </w:t>
      </w:r>
      <w:r>
        <w:rPr>
          <w:rFonts w:eastAsia="Calibri"/>
          <w:sz w:val="26"/>
          <w:szCs w:val="26"/>
        </w:rPr>
        <w:t>ứ</w:t>
      </w:r>
      <w:r>
        <w:rPr>
          <w:rFonts w:eastAsia="Calibri"/>
          <w:sz w:val="26"/>
          <w:szCs w:val="26"/>
        </w:rPr>
        <w:t>ng cho các tham s</w:t>
      </w:r>
      <w:r>
        <w:rPr>
          <w:rFonts w:eastAsia="Calibri"/>
          <w:sz w:val="26"/>
          <w:szCs w:val="26"/>
        </w:rPr>
        <w:t>ố</w:t>
      </w:r>
      <w:r>
        <w:rPr>
          <w:rFonts w:eastAsia="Calibri"/>
          <w:sz w:val="26"/>
          <w:szCs w:val="26"/>
        </w:rPr>
        <w:t xml:space="preserve"> khá</w:t>
      </w:r>
      <w:r>
        <w:rPr>
          <w:rFonts w:eastAsia="Calibri"/>
          <w:sz w:val="26"/>
          <w:szCs w:val="26"/>
        </w:rPr>
        <w:t>c nhau. Adam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ư</w:t>
      </w:r>
      <w:r>
        <w:rPr>
          <w:rFonts w:eastAsia="Calibri"/>
          <w:sz w:val="26"/>
          <w:szCs w:val="26"/>
        </w:rPr>
        <w:t>ớ</w:t>
      </w:r>
      <w:r>
        <w:rPr>
          <w:rFonts w:eastAsia="Calibri"/>
          <w:sz w:val="26"/>
          <w:szCs w:val="26"/>
        </w:rPr>
        <w:t>c tính v</w:t>
      </w:r>
      <w:r>
        <w:rPr>
          <w:rFonts w:eastAsia="Calibri"/>
          <w:sz w:val="26"/>
          <w:szCs w:val="26"/>
        </w:rPr>
        <w:t>ề</w:t>
      </w:r>
      <w:r>
        <w:rPr>
          <w:rFonts w:eastAsia="Calibri"/>
          <w:sz w:val="26"/>
          <w:szCs w:val="26"/>
        </w:rPr>
        <w:t xml:space="preserve"> kho</w:t>
      </w:r>
      <w:r>
        <w:rPr>
          <w:rFonts w:eastAsia="Calibri"/>
          <w:sz w:val="26"/>
          <w:szCs w:val="26"/>
        </w:rPr>
        <w:t>ả</w:t>
      </w:r>
      <w:r>
        <w:rPr>
          <w:rFonts w:eastAsia="Calibri"/>
          <w:sz w:val="26"/>
          <w:szCs w:val="26"/>
        </w:rPr>
        <w:t>nh kh</w:t>
      </w:r>
      <w:r>
        <w:rPr>
          <w:rFonts w:eastAsia="Calibri"/>
          <w:sz w:val="26"/>
          <w:szCs w:val="26"/>
        </w:rPr>
        <w:t>ắ</w:t>
      </w:r>
      <w:r>
        <w:rPr>
          <w:rFonts w:eastAsia="Calibri"/>
          <w:sz w:val="26"/>
          <w:szCs w:val="26"/>
        </w:rPr>
        <w:t>c th</w:t>
      </w:r>
      <w:r>
        <w:rPr>
          <w:rFonts w:eastAsia="Calibri"/>
          <w:sz w:val="26"/>
          <w:szCs w:val="26"/>
        </w:rPr>
        <w:t>ứ</w:t>
      </w:r>
      <w:r>
        <w:rPr>
          <w:rFonts w:eastAsia="Calibri"/>
          <w:sz w:val="26"/>
          <w:szCs w:val="26"/>
        </w:rPr>
        <w:t xml:space="preserve"> nh</w:t>
      </w:r>
      <w:r>
        <w:rPr>
          <w:rFonts w:eastAsia="Calibri"/>
          <w:sz w:val="26"/>
          <w:szCs w:val="26"/>
        </w:rPr>
        <w:t>ấ</w:t>
      </w:r>
      <w:r>
        <w:rPr>
          <w:rFonts w:eastAsia="Calibri"/>
          <w:sz w:val="26"/>
          <w:szCs w:val="26"/>
        </w:rPr>
        <w:t>t và th</w:t>
      </w:r>
      <w:r>
        <w:rPr>
          <w:rFonts w:eastAsia="Calibri"/>
          <w:sz w:val="26"/>
          <w:szCs w:val="26"/>
        </w:rPr>
        <w:t>ứ</w:t>
      </w:r>
      <w:r>
        <w:rPr>
          <w:rFonts w:eastAsia="Calibri"/>
          <w:sz w:val="26"/>
          <w:szCs w:val="26"/>
        </w:rPr>
        <w:t xml:space="preserve"> hai đ</w:t>
      </w:r>
      <w:r>
        <w:rPr>
          <w:rFonts w:eastAsia="Calibri"/>
          <w:sz w:val="26"/>
          <w:szCs w:val="26"/>
        </w:rPr>
        <w:t>ể</w:t>
      </w:r>
      <w:r>
        <w:rPr>
          <w:rFonts w:eastAsia="Calibri"/>
          <w:sz w:val="26"/>
          <w:szCs w:val="26"/>
        </w:rPr>
        <w:t xml:space="preserve">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cho t</w:t>
      </w:r>
      <w:r>
        <w:rPr>
          <w:rFonts w:eastAsia="Calibri"/>
          <w:sz w:val="26"/>
          <w:szCs w:val="26"/>
        </w:rPr>
        <w:t>ừ</w:t>
      </w:r>
      <w:r>
        <w:rPr>
          <w:rFonts w:eastAsia="Calibri"/>
          <w:sz w:val="26"/>
          <w:szCs w:val="26"/>
        </w:rPr>
        <w:t>ng tr</w:t>
      </w:r>
      <w:r>
        <w:rPr>
          <w:rFonts w:eastAsia="Calibri"/>
          <w:sz w:val="26"/>
          <w:szCs w:val="26"/>
        </w:rPr>
        <w:t>ọ</w:t>
      </w:r>
      <w:r>
        <w:rPr>
          <w:rFonts w:eastAsia="Calibri"/>
          <w:sz w:val="26"/>
          <w:szCs w:val="26"/>
        </w:rPr>
        <w:t>ng s</w:t>
      </w:r>
      <w:r>
        <w:rPr>
          <w:rFonts w:eastAsia="Calibri"/>
          <w:sz w:val="26"/>
          <w:szCs w:val="26"/>
        </w:rPr>
        <w:t>ố</w:t>
      </w:r>
      <w:r>
        <w:rPr>
          <w:rFonts w:eastAsia="Calibri"/>
          <w:sz w:val="26"/>
          <w:szCs w:val="26"/>
        </w:rPr>
        <w:t xml:space="preserve"> c</w:t>
      </w:r>
      <w:r>
        <w:rPr>
          <w:rFonts w:eastAsia="Calibri"/>
          <w:sz w:val="26"/>
          <w:szCs w:val="26"/>
        </w:rPr>
        <w:t>ủ</w:t>
      </w:r>
      <w:r>
        <w:rPr>
          <w:rFonts w:eastAsia="Calibri"/>
          <w:sz w:val="26"/>
          <w:szCs w:val="26"/>
        </w:rPr>
        <w:t>a m</w:t>
      </w:r>
      <w:r>
        <w:rPr>
          <w:rFonts w:eastAsia="Calibri"/>
          <w:sz w:val="26"/>
          <w:szCs w:val="26"/>
        </w:rPr>
        <w:t>ạ</w:t>
      </w:r>
      <w:r>
        <w:rPr>
          <w:rFonts w:eastAsia="Calibri"/>
          <w:sz w:val="26"/>
          <w:szCs w:val="26"/>
        </w:rPr>
        <w:t>ng lư</w:t>
      </w:r>
      <w:r>
        <w:rPr>
          <w:rFonts w:eastAsia="Calibri"/>
          <w:sz w:val="26"/>
          <w:szCs w:val="26"/>
        </w:rPr>
        <w:t>ớ</w:t>
      </w:r>
      <w:r>
        <w:rPr>
          <w:rFonts w:eastAsia="Calibri"/>
          <w:sz w:val="26"/>
          <w:szCs w:val="26"/>
        </w:rPr>
        <w:t>i th</w:t>
      </w:r>
      <w:r>
        <w:rPr>
          <w:rFonts w:eastAsia="Calibri"/>
          <w:sz w:val="26"/>
          <w:szCs w:val="26"/>
        </w:rPr>
        <w:t>ầ</w:t>
      </w:r>
      <w:r>
        <w:rPr>
          <w:rFonts w:eastAsia="Calibri"/>
          <w:sz w:val="26"/>
          <w:szCs w:val="26"/>
        </w:rPr>
        <w:t>n kinh.</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Nó k</w:t>
      </w:r>
      <w:r>
        <w:rPr>
          <w:rFonts w:eastAsia="Calibri"/>
          <w:sz w:val="26"/>
          <w:szCs w:val="26"/>
        </w:rPr>
        <w:t>ế</w:t>
      </w:r>
      <w:r>
        <w:rPr>
          <w:rFonts w:eastAsia="Calibri"/>
          <w:sz w:val="26"/>
          <w:szCs w:val="26"/>
        </w:rPr>
        <w:t>t h</w:t>
      </w:r>
      <w:r>
        <w:rPr>
          <w:rFonts w:eastAsia="Calibri"/>
          <w:sz w:val="26"/>
          <w:szCs w:val="26"/>
        </w:rPr>
        <w:t>ợ</w:t>
      </w:r>
      <w:r>
        <w:rPr>
          <w:rFonts w:eastAsia="Calibri"/>
          <w:sz w:val="26"/>
          <w:szCs w:val="26"/>
        </w:rPr>
        <w:t>p các ưu đi</w:t>
      </w:r>
      <w:r>
        <w:rPr>
          <w:rFonts w:eastAsia="Calibri"/>
          <w:sz w:val="26"/>
          <w:szCs w:val="26"/>
        </w:rPr>
        <w:t>ể</w:t>
      </w:r>
      <w:r>
        <w:rPr>
          <w:rFonts w:eastAsia="Calibri"/>
          <w:sz w:val="26"/>
          <w:szCs w:val="26"/>
        </w:rPr>
        <w:t>m c</w:t>
      </w:r>
      <w:r>
        <w:rPr>
          <w:rFonts w:eastAsia="Calibri"/>
          <w:sz w:val="26"/>
          <w:szCs w:val="26"/>
        </w:rPr>
        <w:t>ủ</w:t>
      </w:r>
      <w:r>
        <w:rPr>
          <w:rFonts w:eastAsia="Calibri"/>
          <w:sz w:val="26"/>
          <w:szCs w:val="26"/>
        </w:rPr>
        <w:t>a hai thu</w:t>
      </w:r>
      <w:r>
        <w:rPr>
          <w:rFonts w:eastAsia="Calibri"/>
          <w:sz w:val="26"/>
          <w:szCs w:val="26"/>
        </w:rPr>
        <w:t>ậ</w:t>
      </w:r>
      <w:r>
        <w:rPr>
          <w:rFonts w:eastAsia="Calibri"/>
          <w:sz w:val="26"/>
          <w:szCs w:val="26"/>
        </w:rPr>
        <w:t>t toán t</w:t>
      </w:r>
      <w:r>
        <w:rPr>
          <w:rFonts w:eastAsia="Calibri"/>
          <w:sz w:val="26"/>
          <w:szCs w:val="26"/>
        </w:rPr>
        <w:t>ố</w:t>
      </w:r>
      <w:r>
        <w:rPr>
          <w:rFonts w:eastAsia="Calibri"/>
          <w:sz w:val="26"/>
          <w:szCs w:val="26"/>
        </w:rPr>
        <w:t>i ưu hóa AdaGrad và RMSProp đ</w:t>
      </w:r>
      <w:r>
        <w:rPr>
          <w:rFonts w:eastAsia="Calibri"/>
          <w:sz w:val="26"/>
          <w:szCs w:val="26"/>
        </w:rPr>
        <w:t>ể</w:t>
      </w:r>
      <w:r>
        <w:rPr>
          <w:rFonts w:eastAsia="Calibri"/>
          <w:sz w:val="26"/>
          <w:szCs w:val="26"/>
        </w:rPr>
        <w:t xml:space="preserve"> gi</w:t>
      </w:r>
      <w:r>
        <w:rPr>
          <w:rFonts w:eastAsia="Calibri"/>
          <w:sz w:val="26"/>
          <w:szCs w:val="26"/>
        </w:rPr>
        <w:t>ả</w:t>
      </w:r>
      <w:r>
        <w:rPr>
          <w:rFonts w:eastAsia="Calibri"/>
          <w:sz w:val="26"/>
          <w:szCs w:val="26"/>
        </w:rPr>
        <w:t>m d</w:t>
      </w:r>
      <w:r>
        <w:rPr>
          <w:rFonts w:eastAsia="Calibri"/>
          <w:sz w:val="26"/>
          <w:szCs w:val="26"/>
        </w:rPr>
        <w:t>ầ</w:t>
      </w:r>
      <w:r>
        <w:rPr>
          <w:rFonts w:eastAsia="Calibri"/>
          <w:sz w:val="26"/>
          <w:szCs w:val="26"/>
        </w:rPr>
        <w:t>n đ</w:t>
      </w:r>
      <w:r>
        <w:rPr>
          <w:rFonts w:eastAsia="Calibri"/>
          <w:sz w:val="26"/>
          <w:szCs w:val="26"/>
        </w:rPr>
        <w:t>ộ</w:t>
      </w:r>
      <w:r>
        <w:rPr>
          <w:rFonts w:eastAsia="Calibri"/>
          <w:sz w:val="26"/>
          <w:szCs w:val="26"/>
        </w:rPr>
        <w:t xml:space="preserve"> d</w:t>
      </w:r>
      <w:r>
        <w:rPr>
          <w:rFonts w:eastAsia="Calibri"/>
          <w:sz w:val="26"/>
          <w:szCs w:val="26"/>
        </w:rPr>
        <w:t>ố</w:t>
      </w:r>
      <w:r>
        <w:rPr>
          <w:rFonts w:eastAsia="Calibri"/>
          <w:sz w:val="26"/>
          <w:szCs w:val="26"/>
        </w:rPr>
        <w:t>c ng</w:t>
      </w:r>
      <w:r>
        <w:rPr>
          <w:rFonts w:eastAsia="Calibri"/>
          <w:sz w:val="26"/>
          <w:szCs w:val="26"/>
        </w:rPr>
        <w:t>ẫ</w:t>
      </w:r>
      <w:r>
        <w:rPr>
          <w:rFonts w:eastAsia="Calibri"/>
          <w:sz w:val="26"/>
          <w:szCs w:val="26"/>
        </w:rPr>
        <w:t>u nhiên. Thay vì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d</w:t>
      </w:r>
      <w:r>
        <w:rPr>
          <w:rFonts w:eastAsia="Calibri"/>
          <w:sz w:val="26"/>
          <w:szCs w:val="26"/>
        </w:rPr>
        <w:t>ự</w:t>
      </w:r>
      <w:r>
        <w:rPr>
          <w:rFonts w:eastAsia="Calibri"/>
          <w:sz w:val="26"/>
          <w:szCs w:val="26"/>
        </w:rPr>
        <w:t>a trên m</w:t>
      </w:r>
      <w:r>
        <w:rPr>
          <w:rFonts w:eastAsia="Calibri"/>
          <w:sz w:val="26"/>
          <w:szCs w:val="26"/>
        </w:rPr>
        <w:t>ứ</w:t>
      </w:r>
      <w:r>
        <w:rPr>
          <w:rFonts w:eastAsia="Calibri"/>
          <w:sz w:val="26"/>
          <w:szCs w:val="26"/>
        </w:rPr>
        <w:t>c trung bình t</w:t>
      </w:r>
      <w:r>
        <w:rPr>
          <w:rFonts w:eastAsia="Calibri"/>
          <w:sz w:val="26"/>
          <w:szCs w:val="26"/>
        </w:rPr>
        <w:t>ạ</w:t>
      </w:r>
      <w:r>
        <w:rPr>
          <w:rFonts w:eastAsia="Calibri"/>
          <w:sz w:val="26"/>
          <w:szCs w:val="26"/>
        </w:rPr>
        <w:t>i th</w:t>
      </w:r>
      <w:r>
        <w:rPr>
          <w:rFonts w:eastAsia="Calibri"/>
          <w:sz w:val="26"/>
          <w:szCs w:val="26"/>
        </w:rPr>
        <w:t>ờ</w:t>
      </w:r>
      <w:r>
        <w:rPr>
          <w:rFonts w:eastAsia="Calibri"/>
          <w:sz w:val="26"/>
          <w:szCs w:val="26"/>
        </w:rPr>
        <w:t>i đi</w:t>
      </w:r>
      <w:r>
        <w:rPr>
          <w:rFonts w:eastAsia="Calibri"/>
          <w:sz w:val="26"/>
          <w:szCs w:val="26"/>
        </w:rPr>
        <w:t>ể</w:t>
      </w:r>
      <w:r>
        <w:rPr>
          <w:rFonts w:eastAsia="Calibri"/>
          <w:sz w:val="26"/>
          <w:szCs w:val="26"/>
        </w:rPr>
        <w:t>m đ</w:t>
      </w:r>
      <w:r>
        <w:rPr>
          <w:rFonts w:eastAsia="Calibri"/>
          <w:sz w:val="26"/>
          <w:szCs w:val="26"/>
        </w:rPr>
        <w:t>ầ</w:t>
      </w:r>
      <w:r>
        <w:rPr>
          <w:rFonts w:eastAsia="Calibri"/>
          <w:sz w:val="26"/>
          <w:szCs w:val="26"/>
        </w:rPr>
        <w:t>u tiên (giá tr</w:t>
      </w:r>
      <w:r>
        <w:rPr>
          <w:rFonts w:eastAsia="Calibri"/>
          <w:sz w:val="26"/>
          <w:szCs w:val="26"/>
        </w:rPr>
        <w:t>ị</w:t>
      </w:r>
      <w:r>
        <w:rPr>
          <w:rFonts w:eastAsia="Calibri"/>
          <w:sz w:val="26"/>
          <w:szCs w:val="26"/>
        </w:rPr>
        <w:t xml:space="preserve"> trung bình) như RMSProp, Adam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m</w:t>
      </w:r>
      <w:r>
        <w:rPr>
          <w:rFonts w:eastAsia="Calibri"/>
          <w:sz w:val="26"/>
          <w:szCs w:val="26"/>
        </w:rPr>
        <w:t>ứ</w:t>
      </w:r>
      <w:r>
        <w:rPr>
          <w:rFonts w:eastAsia="Calibri"/>
          <w:sz w:val="26"/>
          <w:szCs w:val="26"/>
        </w:rPr>
        <w:t>c trung bình t</w:t>
      </w:r>
      <w:r>
        <w:rPr>
          <w:rFonts w:eastAsia="Calibri"/>
          <w:sz w:val="26"/>
          <w:szCs w:val="26"/>
        </w:rPr>
        <w:t>ạ</w:t>
      </w:r>
      <w:r>
        <w:rPr>
          <w:rFonts w:eastAsia="Calibri"/>
          <w:sz w:val="26"/>
          <w:szCs w:val="26"/>
        </w:rPr>
        <w:t>i th</w:t>
      </w:r>
      <w:r>
        <w:rPr>
          <w:rFonts w:eastAsia="Calibri"/>
          <w:sz w:val="26"/>
          <w:szCs w:val="26"/>
        </w:rPr>
        <w:t>ờ</w:t>
      </w:r>
      <w:r>
        <w:rPr>
          <w:rFonts w:eastAsia="Calibri"/>
          <w:sz w:val="26"/>
          <w:szCs w:val="26"/>
        </w:rPr>
        <w:t>i đi</w:t>
      </w:r>
      <w:r>
        <w:rPr>
          <w:rFonts w:eastAsia="Calibri"/>
          <w:sz w:val="26"/>
          <w:szCs w:val="26"/>
        </w:rPr>
        <w:t>ể</w:t>
      </w:r>
      <w:r>
        <w:rPr>
          <w:rFonts w:eastAsia="Calibri"/>
          <w:sz w:val="26"/>
          <w:szCs w:val="26"/>
        </w:rPr>
        <w:t>m th</w:t>
      </w:r>
      <w:r>
        <w:rPr>
          <w:rFonts w:eastAsia="Calibri"/>
          <w:sz w:val="26"/>
          <w:szCs w:val="26"/>
        </w:rPr>
        <w:t>ứ</w:t>
      </w:r>
      <w:r>
        <w:rPr>
          <w:rFonts w:eastAsia="Calibri"/>
          <w:sz w:val="26"/>
          <w:szCs w:val="26"/>
        </w:rPr>
        <w:t xml:space="preserve"> hai c</w:t>
      </w:r>
      <w:r>
        <w:rPr>
          <w:rFonts w:eastAsia="Calibri"/>
          <w:sz w:val="26"/>
          <w:szCs w:val="26"/>
        </w:rPr>
        <w:t>ủ</w:t>
      </w:r>
      <w:r>
        <w:rPr>
          <w:rFonts w:eastAsia="Calibri"/>
          <w:sz w:val="26"/>
          <w:szCs w:val="26"/>
        </w:rPr>
        <w:t>a gradient (phương sai t</w:t>
      </w:r>
      <w:r>
        <w:rPr>
          <w:rFonts w:eastAsia="Calibri"/>
          <w:sz w:val="26"/>
          <w:szCs w:val="26"/>
        </w:rPr>
        <w:t>ậ</w:t>
      </w:r>
      <w:r>
        <w:rPr>
          <w:rFonts w:eastAsia="Calibri"/>
          <w:sz w:val="26"/>
          <w:szCs w:val="26"/>
        </w:rPr>
        <w:t>p trung).</w:t>
      </w:r>
    </w:p>
    <w:p w:rsidR="00FC79D3" w:rsidRDefault="00FC79D3">
      <w:pPr>
        <w:pStyle w:val="NormalWeb"/>
        <w:spacing w:line="360" w:lineRule="auto"/>
        <w:ind w:left="2160" w:firstLine="720"/>
        <w:contextualSpacing/>
        <w:rPr>
          <w:rFonts w:eastAsia="Calibri"/>
          <w:sz w:val="26"/>
          <w:szCs w:val="26"/>
        </w:rPr>
      </w:pP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Công th</w:t>
      </w:r>
      <w:r>
        <w:rPr>
          <w:rFonts w:eastAsia="Calibri"/>
          <w:sz w:val="26"/>
          <w:szCs w:val="26"/>
        </w:rPr>
        <w:t>ứ</w:t>
      </w:r>
      <w:r>
        <w:rPr>
          <w:rFonts w:eastAsia="Calibri"/>
          <w:sz w:val="26"/>
          <w:szCs w:val="26"/>
        </w:rPr>
        <w:t>c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tham s</w:t>
      </w:r>
      <w:r>
        <w:rPr>
          <w:rFonts w:eastAsia="Calibri"/>
          <w:sz w:val="26"/>
          <w:szCs w:val="26"/>
        </w:rPr>
        <w:t>ố</w:t>
      </w:r>
      <w:r>
        <w:rPr>
          <w:rFonts w:eastAsia="Calibri"/>
          <w:sz w:val="26"/>
          <w:szCs w:val="26"/>
        </w:rPr>
        <w:t>:</w:t>
      </w:r>
    </w:p>
    <w:p w:rsidR="00FC79D3" w:rsidRDefault="00550113">
      <w:pPr>
        <w:pStyle w:val="NormalWeb"/>
        <w:spacing w:line="360" w:lineRule="auto"/>
        <w:ind w:left="2160" w:firstLine="720"/>
        <w:contextualSpacing/>
        <w:rPr>
          <w:rFonts w:eastAsia="Calibri"/>
          <w:sz w:val="26"/>
          <w:szCs w:val="26"/>
        </w:rPr>
      </w:pPr>
      <w:r>
        <w:rPr>
          <w:rFonts w:eastAsia="Calibri"/>
          <w:noProof/>
          <w:sz w:val="26"/>
          <w:szCs w:val="26"/>
          <w:lang w:eastAsia="en-US"/>
        </w:rPr>
        <w:drawing>
          <wp:inline distT="0" distB="0" distL="114300" distR="114300">
            <wp:extent cx="2120900" cy="558800"/>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2"/>
                    <a:stretch>
                      <a:fillRect/>
                    </a:stretch>
                  </pic:blipFill>
                  <pic:spPr>
                    <a:xfrm>
                      <a:off x="0" y="0"/>
                      <a:ext cx="2120900" cy="558800"/>
                    </a:xfrm>
                    <a:prstGeom prst="rect">
                      <a:avLst/>
                    </a:prstGeom>
                    <a:noFill/>
                    <a:ln>
                      <a:noFill/>
                    </a:ln>
                  </pic:spPr>
                </pic:pic>
              </a:graphicData>
            </a:graphic>
          </wp:inline>
        </w:drawing>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Trong đó:</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θ</w:t>
      </w:r>
      <w:r>
        <w:rPr>
          <w:rStyle w:val="mord"/>
          <w:rFonts w:eastAsia="KaTeX_Math"/>
          <w:i/>
          <w:iCs/>
          <w:color w:val="374151"/>
          <w:sz w:val="20"/>
          <w:szCs w:val="20"/>
        </w:rPr>
        <w:t>t</w:t>
      </w:r>
      <w:r>
        <w:rPr>
          <w:rStyle w:val="vlist-s"/>
          <w:color w:val="374151"/>
          <w:sz w:val="2"/>
          <w:szCs w:val="2"/>
        </w:rPr>
        <w:t>​</w:t>
      </w:r>
      <w:r>
        <w:t xml:space="preserve"> là vector tham s</w:t>
      </w:r>
      <w:r>
        <w:t>ố</w:t>
      </w:r>
      <w:r>
        <w:t xml:space="preserve"> t</w:t>
      </w:r>
      <w:r>
        <w:t>ạ</w:t>
      </w:r>
      <w:r>
        <w:t>i th</w:t>
      </w:r>
      <w:r>
        <w:t>ờ</w:t>
      </w:r>
      <w:r>
        <w:t>i đi</w:t>
      </w:r>
      <w:r>
        <w:t>ể</w:t>
      </w:r>
      <w:r>
        <w:t xml:space="preserve">m </w:t>
      </w:r>
      <w:r>
        <w:rPr>
          <w:rStyle w:val="mord"/>
          <w:rFonts w:eastAsia="KaTeX_Math"/>
          <w:i/>
          <w:iCs/>
          <w:color w:val="374151"/>
          <w:sz w:val="29"/>
          <w:szCs w:val="29"/>
        </w:rPr>
        <w:t>t</w:t>
      </w:r>
      <w:r>
        <w:t>.</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η</w:t>
      </w:r>
      <w:r>
        <w:t xml:space="preserve"> là learning rate (t</w:t>
      </w:r>
      <w:r>
        <w:t>ố</w:t>
      </w:r>
      <w:r>
        <w:t>c đ</w:t>
      </w:r>
      <w:r>
        <w:t>ộ</w:t>
      </w:r>
      <w:r>
        <w:t xml:space="preserve"> h</w:t>
      </w:r>
      <w:r>
        <w:t>ọ</w:t>
      </w:r>
      <w:r>
        <w:t>c).</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m</w:t>
      </w:r>
      <w:r>
        <w:rPr>
          <w:rStyle w:val="mord"/>
          <w:rFonts w:eastAsia="KaTeX_Math"/>
          <w:i/>
          <w:iCs/>
          <w:color w:val="374151"/>
          <w:sz w:val="20"/>
          <w:szCs w:val="20"/>
        </w:rPr>
        <w:t>t</w:t>
      </w:r>
      <w:r>
        <w:rPr>
          <w:rStyle w:val="vlist-s"/>
          <w:color w:val="374151"/>
          <w:sz w:val="2"/>
          <w:szCs w:val="2"/>
        </w:rPr>
        <w:t>​</w:t>
      </w:r>
      <w:r>
        <w:t xml:space="preserve"> là trung bình c</w:t>
      </w:r>
      <w:r>
        <w:t>ủ</w:t>
      </w:r>
      <w:r>
        <w:t>a gradient (theo momentum).</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v</w:t>
      </w:r>
      <w:r>
        <w:rPr>
          <w:rStyle w:val="mord"/>
          <w:rFonts w:eastAsia="KaTeX_Math"/>
          <w:i/>
          <w:iCs/>
          <w:color w:val="374151"/>
          <w:sz w:val="20"/>
          <w:szCs w:val="20"/>
        </w:rPr>
        <w:t>t</w:t>
      </w:r>
      <w:r>
        <w:rPr>
          <w:rStyle w:val="vlist-s"/>
          <w:color w:val="374151"/>
          <w:sz w:val="2"/>
          <w:szCs w:val="2"/>
        </w:rPr>
        <w:t>​</w:t>
      </w:r>
      <w:r>
        <w:t xml:space="preserve"> là trung bình c</w:t>
      </w:r>
      <w:r>
        <w:t>ủ</w:t>
      </w:r>
      <w:r>
        <w:t>a bình phương gradient.</w:t>
      </w:r>
    </w:p>
    <w:p w:rsidR="00FC79D3" w:rsidRDefault="00550113">
      <w:pPr>
        <w:pStyle w:val="NormalWeb"/>
        <w:spacing w:line="360" w:lineRule="auto"/>
        <w:ind w:left="2160" w:firstLine="720"/>
        <w:contextualSpacing/>
        <w:rPr>
          <w:rFonts w:eastAsia="Calibri"/>
          <w:sz w:val="26"/>
          <w:szCs w:val="26"/>
        </w:rPr>
      </w:pPr>
      <w:r>
        <w:rPr>
          <w:rStyle w:val="mord"/>
          <w:rFonts w:eastAsia="KaTeX_Math"/>
          <w:i/>
          <w:iCs/>
          <w:color w:val="374151"/>
          <w:sz w:val="29"/>
          <w:szCs w:val="29"/>
          <w:bdr w:val="single" w:sz="2" w:space="0" w:color="D9D9E3"/>
        </w:rPr>
        <w:t>ϵ</w:t>
      </w:r>
      <w:r>
        <w:t xml:space="preserve"> là m</w:t>
      </w:r>
      <w:r>
        <w:t>ộ</w:t>
      </w:r>
      <w:r>
        <w:t>t s</w:t>
      </w:r>
      <w:r>
        <w:t>ố</w:t>
      </w:r>
      <w:r>
        <w:t xml:space="preserve"> nh</w:t>
      </w:r>
      <w:r>
        <w:t>ỏ</w:t>
      </w:r>
      <w:r>
        <w:t xml:space="preserve"> (thư</w:t>
      </w:r>
      <w:r>
        <w:t>ờ</w:t>
      </w:r>
      <w:r>
        <w:t>ng đư</w:t>
      </w:r>
      <w:r>
        <w:t>ợ</w:t>
      </w:r>
      <w:r>
        <w:t>c s</w:t>
      </w:r>
      <w:r>
        <w:t>ử</w:t>
      </w:r>
      <w:r>
        <w:t xml:space="preserve"> d</w:t>
      </w:r>
      <w:r>
        <w:t>ụ</w:t>
      </w:r>
      <w:r>
        <w:t>ng đ</w:t>
      </w:r>
      <w:r>
        <w:t>ể</w:t>
      </w:r>
      <w:r>
        <w:t xml:space="preserve"> tránh chia cho 0).</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Công th</w:t>
      </w:r>
      <w:r>
        <w:rPr>
          <w:rFonts w:eastAsia="Calibri"/>
          <w:sz w:val="26"/>
          <w:szCs w:val="26"/>
        </w:rPr>
        <w:t>ứ</w:t>
      </w:r>
      <w:r>
        <w:rPr>
          <w:rFonts w:eastAsia="Calibri"/>
          <w:sz w:val="26"/>
          <w:szCs w:val="26"/>
        </w:rPr>
        <w:t>c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momentum:</w:t>
      </w:r>
    </w:p>
    <w:p w:rsidR="00FC79D3" w:rsidRDefault="00550113">
      <w:pPr>
        <w:pStyle w:val="NormalWeb"/>
        <w:spacing w:line="360" w:lineRule="auto"/>
        <w:ind w:left="2160" w:firstLine="720"/>
        <w:contextualSpacing/>
        <w:rPr>
          <w:rFonts w:eastAsia="Calibri"/>
          <w:sz w:val="26"/>
          <w:szCs w:val="26"/>
        </w:rPr>
      </w:pPr>
      <w:r>
        <w:rPr>
          <w:rFonts w:eastAsia="Calibri"/>
          <w:noProof/>
          <w:sz w:val="26"/>
          <w:szCs w:val="26"/>
          <w:lang w:eastAsia="en-US"/>
        </w:rPr>
        <w:drawing>
          <wp:inline distT="0" distB="0" distL="114300" distR="114300">
            <wp:extent cx="2654300" cy="52070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13"/>
                    <a:stretch>
                      <a:fillRect/>
                    </a:stretch>
                  </pic:blipFill>
                  <pic:spPr>
                    <a:xfrm>
                      <a:off x="0" y="0"/>
                      <a:ext cx="2654300" cy="520700"/>
                    </a:xfrm>
                    <a:prstGeom prst="rect">
                      <a:avLst/>
                    </a:prstGeom>
                    <a:noFill/>
                    <a:ln>
                      <a:noFill/>
                    </a:ln>
                  </pic:spPr>
                </pic:pic>
              </a:graphicData>
            </a:graphic>
          </wp:inline>
        </w:drawing>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lastRenderedPageBreak/>
        <w:t>Trong đó:</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g</w:t>
      </w:r>
      <w:r>
        <w:rPr>
          <w:rStyle w:val="mord"/>
          <w:rFonts w:eastAsia="KaTeX_Math"/>
          <w:i/>
          <w:iCs/>
          <w:color w:val="374151"/>
          <w:sz w:val="20"/>
          <w:szCs w:val="20"/>
        </w:rPr>
        <w:t>t</w:t>
      </w:r>
      <w:r>
        <w:rPr>
          <w:rStyle w:val="vlist-s"/>
          <w:color w:val="374151"/>
          <w:sz w:val="2"/>
          <w:szCs w:val="2"/>
        </w:rPr>
        <w:t>​</w:t>
      </w:r>
      <w:r>
        <w:t xml:space="preserve"> là gradient t</w:t>
      </w:r>
      <w:r>
        <w:t>ạ</w:t>
      </w:r>
      <w:r>
        <w:t>i th</w:t>
      </w:r>
      <w:r>
        <w:t>ờ</w:t>
      </w:r>
      <w:r>
        <w:t>i đi</w:t>
      </w:r>
      <w:r>
        <w:t>ể</w:t>
      </w:r>
      <w:r>
        <w:t>m</w:t>
      </w:r>
      <w:r>
        <w:t xml:space="preserve"> </w:t>
      </w:r>
      <w:r>
        <w:rPr>
          <w:rStyle w:val="mord"/>
          <w:rFonts w:eastAsia="KaTeX_Math"/>
          <w:i/>
          <w:iCs/>
          <w:color w:val="374151"/>
          <w:sz w:val="29"/>
          <w:szCs w:val="29"/>
        </w:rPr>
        <w:t>t</w:t>
      </w:r>
      <w:r>
        <w:t>.</w:t>
      </w:r>
    </w:p>
    <w:p w:rsidR="00FC79D3" w:rsidRDefault="00550113">
      <w:pPr>
        <w:pStyle w:val="NormalWeb"/>
        <w:spacing w:line="360" w:lineRule="auto"/>
        <w:ind w:left="2160" w:firstLine="720"/>
        <w:contextualSpacing/>
        <w:rPr>
          <w:rFonts w:eastAsia="Calibri"/>
          <w:sz w:val="26"/>
          <w:szCs w:val="26"/>
        </w:rPr>
      </w:pPr>
      <w:r>
        <w:rPr>
          <w:rStyle w:val="mord"/>
          <w:rFonts w:eastAsia="KaTeX_Math"/>
          <w:i/>
          <w:iCs/>
          <w:color w:val="374151"/>
          <w:sz w:val="29"/>
          <w:szCs w:val="29"/>
          <w:bdr w:val="single" w:sz="2" w:space="0" w:color="D9D9E3"/>
        </w:rPr>
        <w:t>β</w:t>
      </w:r>
      <w:r>
        <w:rPr>
          <w:rStyle w:val="mord"/>
          <w:color w:val="374151"/>
          <w:sz w:val="20"/>
          <w:szCs w:val="20"/>
        </w:rPr>
        <w:t>1</w:t>
      </w:r>
      <w:r>
        <w:rPr>
          <w:rStyle w:val="vlist-s"/>
          <w:color w:val="374151"/>
          <w:sz w:val="20"/>
          <w:szCs w:val="20"/>
        </w:rPr>
        <w:t>​</w:t>
      </w:r>
      <w:r>
        <w:t xml:space="preserve"> là h</w:t>
      </w:r>
      <w:r>
        <w:t>ệ</w:t>
      </w:r>
      <w:r>
        <w:t xml:space="preserve"> s</w:t>
      </w:r>
      <w:r>
        <w:t>ố</w:t>
      </w:r>
      <w:r>
        <w:t xml:space="preserve"> gi</w:t>
      </w:r>
      <w:r>
        <w:t>ả</w:t>
      </w:r>
      <w:r>
        <w:t>m d</w:t>
      </w:r>
      <w:r>
        <w:t>ầ</w:t>
      </w:r>
      <w:r>
        <w:t>n (thư</w:t>
      </w:r>
      <w:r>
        <w:t>ờ</w:t>
      </w:r>
      <w:r>
        <w:t>ng là 0.9).</w:t>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Công th</w:t>
      </w:r>
      <w:r>
        <w:rPr>
          <w:rFonts w:eastAsia="Calibri"/>
          <w:sz w:val="26"/>
          <w:szCs w:val="26"/>
        </w:rPr>
        <w:t>ứ</w:t>
      </w:r>
      <w:r>
        <w:rPr>
          <w:rFonts w:eastAsia="Calibri"/>
          <w:sz w:val="26"/>
          <w:szCs w:val="26"/>
        </w:rPr>
        <w:t>c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bình phương gradient:</w:t>
      </w:r>
    </w:p>
    <w:p w:rsidR="00FC79D3" w:rsidRDefault="00550113">
      <w:pPr>
        <w:pStyle w:val="NormalWeb"/>
        <w:spacing w:line="360" w:lineRule="auto"/>
        <w:ind w:left="2160" w:firstLine="720"/>
        <w:contextualSpacing/>
        <w:rPr>
          <w:rFonts w:eastAsia="Calibri"/>
          <w:sz w:val="26"/>
          <w:szCs w:val="26"/>
        </w:rPr>
      </w:pPr>
      <w:r>
        <w:rPr>
          <w:rFonts w:eastAsia="Calibri"/>
          <w:noProof/>
          <w:sz w:val="26"/>
          <w:szCs w:val="26"/>
          <w:lang w:eastAsia="en-US"/>
        </w:rPr>
        <w:drawing>
          <wp:inline distT="0" distB="0" distL="114300" distR="114300">
            <wp:extent cx="2425700" cy="438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stretch>
                      <a:fillRect/>
                    </a:stretch>
                  </pic:blipFill>
                  <pic:spPr>
                    <a:xfrm>
                      <a:off x="0" y="0"/>
                      <a:ext cx="2425700" cy="438150"/>
                    </a:xfrm>
                    <a:prstGeom prst="rect">
                      <a:avLst/>
                    </a:prstGeom>
                    <a:noFill/>
                    <a:ln>
                      <a:noFill/>
                    </a:ln>
                  </pic:spPr>
                </pic:pic>
              </a:graphicData>
            </a:graphic>
          </wp:inline>
        </w:drawing>
      </w:r>
    </w:p>
    <w:p w:rsidR="00FC79D3" w:rsidRDefault="00550113">
      <w:pPr>
        <w:pStyle w:val="NormalWeb"/>
        <w:spacing w:line="360" w:lineRule="auto"/>
        <w:ind w:left="2160" w:firstLine="720"/>
        <w:contextualSpacing/>
        <w:rPr>
          <w:rFonts w:eastAsia="Calibri"/>
          <w:sz w:val="26"/>
          <w:szCs w:val="26"/>
        </w:rPr>
      </w:pPr>
      <w:r>
        <w:rPr>
          <w:rFonts w:eastAsia="Calibri"/>
          <w:sz w:val="26"/>
          <w:szCs w:val="26"/>
        </w:rPr>
        <w:t>Trong đó:</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g</w:t>
      </w:r>
      <w:r>
        <w:rPr>
          <w:rStyle w:val="mord"/>
          <w:rFonts w:eastAsia="KaTeX_Math"/>
          <w:i/>
          <w:iCs/>
          <w:color w:val="374151"/>
          <w:sz w:val="20"/>
          <w:szCs w:val="20"/>
        </w:rPr>
        <w:t>t</w:t>
      </w:r>
      <w:r>
        <w:rPr>
          <w:rStyle w:val="mord"/>
          <w:rFonts w:eastAsia="KaTeX_Math"/>
          <w:color w:val="374151"/>
          <w:sz w:val="20"/>
          <w:szCs w:val="20"/>
        </w:rPr>
        <w:t>2</w:t>
      </w:r>
      <w:r>
        <w:rPr>
          <w:rStyle w:val="vlist-s"/>
          <w:rFonts w:eastAsia="KaTeX_Math"/>
          <w:color w:val="374151"/>
          <w:sz w:val="20"/>
          <w:szCs w:val="20"/>
        </w:rPr>
        <w:t>​</w:t>
      </w:r>
      <w:r>
        <w:t xml:space="preserve"> là bình phương gradient t</w:t>
      </w:r>
      <w:r>
        <w:t>ạ</w:t>
      </w:r>
      <w:r>
        <w:t>i th</w:t>
      </w:r>
      <w:r>
        <w:t>ờ</w:t>
      </w:r>
      <w:r>
        <w:t>i đi</w:t>
      </w:r>
      <w:r>
        <w:t>ể</w:t>
      </w:r>
      <w:r>
        <w:t xml:space="preserve">m </w:t>
      </w:r>
      <w:r>
        <w:rPr>
          <w:rStyle w:val="mord"/>
          <w:rFonts w:eastAsia="KaTeX_Math"/>
          <w:i/>
          <w:iCs/>
          <w:color w:val="374151"/>
          <w:sz w:val="29"/>
          <w:szCs w:val="29"/>
        </w:rPr>
        <w:t>t</w:t>
      </w:r>
      <w:r>
        <w:t>.</w:t>
      </w:r>
    </w:p>
    <w:p w:rsidR="00FC79D3" w:rsidRDefault="00550113">
      <w:pPr>
        <w:pStyle w:val="NormalWeb"/>
        <w:spacing w:line="360" w:lineRule="auto"/>
        <w:ind w:left="2160" w:firstLine="720"/>
        <w:contextualSpacing/>
      </w:pPr>
      <w:r>
        <w:rPr>
          <w:rStyle w:val="mord"/>
          <w:rFonts w:eastAsia="KaTeX_Math"/>
          <w:i/>
          <w:iCs/>
          <w:color w:val="374151"/>
          <w:sz w:val="29"/>
          <w:szCs w:val="29"/>
          <w:bdr w:val="single" w:sz="2" w:space="0" w:color="D9D9E3"/>
        </w:rPr>
        <w:t>β</w:t>
      </w:r>
      <w:r>
        <w:rPr>
          <w:rStyle w:val="mord"/>
          <w:color w:val="374151"/>
          <w:sz w:val="20"/>
          <w:szCs w:val="20"/>
        </w:rPr>
        <w:t>2</w:t>
      </w:r>
      <w:r>
        <w:rPr>
          <w:rStyle w:val="vlist-s"/>
          <w:color w:val="374151"/>
          <w:sz w:val="20"/>
          <w:szCs w:val="20"/>
        </w:rPr>
        <w:t>​</w:t>
      </w:r>
      <w:r>
        <w:t xml:space="preserve"> là h</w:t>
      </w:r>
      <w:r>
        <w:t>ệ</w:t>
      </w:r>
      <w:r>
        <w:t xml:space="preserve"> s</w:t>
      </w:r>
      <w:r>
        <w:t>ố</w:t>
      </w:r>
      <w:r>
        <w:t xml:space="preserve"> gi</w:t>
      </w:r>
      <w:r>
        <w:t>ả</w:t>
      </w:r>
      <w:r>
        <w:t>m d</w:t>
      </w:r>
      <w:r>
        <w:t>ầ</w:t>
      </w:r>
      <w:r>
        <w:t>n cho bình phương gradient (thư</w:t>
      </w:r>
      <w:r>
        <w:t>ờ</w:t>
      </w:r>
      <w:r>
        <w:t>ng là 0.999).</w:t>
      </w:r>
    </w:p>
    <w:p w:rsidR="00FC79D3" w:rsidRDefault="00550113">
      <w:pPr>
        <w:spacing w:line="360" w:lineRule="auto"/>
        <w:ind w:left="2160" w:firstLine="720"/>
        <w:rPr>
          <w:rFonts w:eastAsia="Calibri"/>
          <w:sz w:val="26"/>
          <w:szCs w:val="26"/>
        </w:rPr>
      </w:pPr>
      <w:r>
        <w:rPr>
          <w:rFonts w:eastAsia="Calibri"/>
          <w:sz w:val="26"/>
          <w:szCs w:val="26"/>
          <w:lang w:eastAsia="zh-CN" w:bidi="ar"/>
        </w:rPr>
        <w:t>Thu</w:t>
      </w:r>
      <w:r>
        <w:rPr>
          <w:rFonts w:eastAsia="Calibri"/>
          <w:sz w:val="26"/>
          <w:szCs w:val="26"/>
          <w:lang w:eastAsia="zh-CN" w:bidi="ar"/>
        </w:rPr>
        <w:t>ậ</w:t>
      </w:r>
      <w:r>
        <w:rPr>
          <w:rFonts w:eastAsia="Calibri"/>
          <w:sz w:val="26"/>
          <w:szCs w:val="26"/>
          <w:lang w:eastAsia="zh-CN" w:bidi="ar"/>
        </w:rPr>
        <w:t>t toán Adam k</w:t>
      </w:r>
      <w:r>
        <w:rPr>
          <w:rFonts w:eastAsia="Calibri"/>
          <w:sz w:val="26"/>
          <w:szCs w:val="26"/>
          <w:lang w:eastAsia="zh-CN" w:bidi="ar"/>
        </w:rPr>
        <w:t>ế</w:t>
      </w:r>
      <w:r>
        <w:rPr>
          <w:rFonts w:eastAsia="Calibri"/>
          <w:sz w:val="26"/>
          <w:szCs w:val="26"/>
          <w:lang w:eastAsia="zh-CN" w:bidi="ar"/>
        </w:rPr>
        <w:t>t h</w:t>
      </w:r>
      <w:r>
        <w:rPr>
          <w:rFonts w:eastAsia="Calibri"/>
          <w:sz w:val="26"/>
          <w:szCs w:val="26"/>
          <w:lang w:eastAsia="zh-CN" w:bidi="ar"/>
        </w:rPr>
        <w:t>ợ</w:t>
      </w:r>
      <w:r>
        <w:rPr>
          <w:rFonts w:eastAsia="Calibri"/>
          <w:sz w:val="26"/>
          <w:szCs w:val="26"/>
          <w:lang w:eastAsia="zh-CN" w:bidi="ar"/>
        </w:rPr>
        <w:t>p c</w:t>
      </w:r>
      <w:r>
        <w:rPr>
          <w:rFonts w:eastAsia="Calibri"/>
          <w:sz w:val="26"/>
          <w:szCs w:val="26"/>
          <w:lang w:eastAsia="zh-CN" w:bidi="ar"/>
        </w:rPr>
        <w:t>ả</w:t>
      </w:r>
      <w:r>
        <w:rPr>
          <w:rFonts w:eastAsia="Calibri"/>
          <w:sz w:val="26"/>
          <w:szCs w:val="26"/>
          <w:lang w:eastAsia="zh-CN" w:bidi="ar"/>
        </w:rPr>
        <w:t xml:space="preserve"> momentum và bình </w:t>
      </w:r>
      <w:r>
        <w:rPr>
          <w:rFonts w:eastAsia="Calibri"/>
          <w:sz w:val="26"/>
          <w:szCs w:val="26"/>
          <w:lang w:eastAsia="zh-CN" w:bidi="ar"/>
        </w:rPr>
        <w:t>phương gradient đ</w:t>
      </w:r>
      <w:r>
        <w:rPr>
          <w:rFonts w:eastAsia="Calibri"/>
          <w:sz w:val="26"/>
          <w:szCs w:val="26"/>
          <w:lang w:eastAsia="zh-CN" w:bidi="ar"/>
        </w:rPr>
        <w:t>ể</w:t>
      </w:r>
      <w:r>
        <w:rPr>
          <w:rFonts w:eastAsia="Calibri"/>
          <w:sz w:val="26"/>
          <w:szCs w:val="26"/>
          <w:lang w:eastAsia="zh-CN" w:bidi="ar"/>
        </w:rPr>
        <w:t xml:space="preserve"> đi</w:t>
      </w:r>
      <w:r>
        <w:rPr>
          <w:rFonts w:eastAsia="Calibri"/>
          <w:sz w:val="26"/>
          <w:szCs w:val="26"/>
          <w:lang w:eastAsia="zh-CN" w:bidi="ar"/>
        </w:rPr>
        <w:t>ề</w:t>
      </w:r>
      <w:r>
        <w:rPr>
          <w:rFonts w:eastAsia="Calibri"/>
          <w:sz w:val="26"/>
          <w:szCs w:val="26"/>
          <w:lang w:eastAsia="zh-CN" w:bidi="ar"/>
        </w:rPr>
        <w:t>u ch</w:t>
      </w:r>
      <w:r>
        <w:rPr>
          <w:rFonts w:eastAsia="Calibri"/>
          <w:sz w:val="26"/>
          <w:szCs w:val="26"/>
          <w:lang w:eastAsia="zh-CN" w:bidi="ar"/>
        </w:rPr>
        <w:t>ỉ</w:t>
      </w:r>
      <w:r>
        <w:rPr>
          <w:rFonts w:eastAsia="Calibri"/>
          <w:sz w:val="26"/>
          <w:szCs w:val="26"/>
          <w:lang w:eastAsia="zh-CN" w:bidi="ar"/>
        </w:rPr>
        <w:t>nh learning rate c</w:t>
      </w:r>
      <w:r>
        <w:rPr>
          <w:rFonts w:eastAsia="Calibri"/>
          <w:sz w:val="26"/>
          <w:szCs w:val="26"/>
          <w:lang w:eastAsia="zh-CN" w:bidi="ar"/>
        </w:rPr>
        <w:t>ủ</w:t>
      </w:r>
      <w:r>
        <w:rPr>
          <w:rFonts w:eastAsia="Calibri"/>
          <w:sz w:val="26"/>
          <w:szCs w:val="26"/>
          <w:lang w:eastAsia="zh-CN" w:bidi="ar"/>
        </w:rPr>
        <w:t>a mô hình d</w:t>
      </w:r>
      <w:r>
        <w:rPr>
          <w:rFonts w:eastAsia="Calibri"/>
          <w:sz w:val="26"/>
          <w:szCs w:val="26"/>
          <w:lang w:eastAsia="zh-CN" w:bidi="ar"/>
        </w:rPr>
        <w:t>ự</w:t>
      </w:r>
      <w:r>
        <w:rPr>
          <w:rFonts w:eastAsia="Calibri"/>
          <w:sz w:val="26"/>
          <w:szCs w:val="26"/>
          <w:lang w:eastAsia="zh-CN" w:bidi="ar"/>
        </w:rPr>
        <w:t>a trên gradient c</w:t>
      </w:r>
      <w:r>
        <w:rPr>
          <w:rFonts w:eastAsia="Calibri"/>
          <w:sz w:val="26"/>
          <w:szCs w:val="26"/>
          <w:lang w:eastAsia="zh-CN" w:bidi="ar"/>
        </w:rPr>
        <w:t>ủ</w:t>
      </w:r>
      <w:r>
        <w:rPr>
          <w:rFonts w:eastAsia="Calibri"/>
          <w:sz w:val="26"/>
          <w:szCs w:val="26"/>
          <w:lang w:eastAsia="zh-CN" w:bidi="ar"/>
        </w:rPr>
        <w:t>a t</w:t>
      </w:r>
      <w:r>
        <w:rPr>
          <w:rFonts w:eastAsia="Calibri"/>
          <w:sz w:val="26"/>
          <w:szCs w:val="26"/>
          <w:lang w:eastAsia="zh-CN" w:bidi="ar"/>
        </w:rPr>
        <w:t>ừ</w:t>
      </w:r>
      <w:r>
        <w:rPr>
          <w:rFonts w:eastAsia="Calibri"/>
          <w:sz w:val="26"/>
          <w:szCs w:val="26"/>
          <w:lang w:eastAsia="zh-CN" w:bidi="ar"/>
        </w:rPr>
        <w:t>ng tham s</w:t>
      </w:r>
      <w:r>
        <w:rPr>
          <w:rFonts w:eastAsia="Calibri"/>
          <w:sz w:val="26"/>
          <w:szCs w:val="26"/>
          <w:lang w:eastAsia="zh-CN" w:bidi="ar"/>
        </w:rPr>
        <w:t>ố</w:t>
      </w:r>
      <w:r>
        <w:rPr>
          <w:rFonts w:eastAsia="Calibri"/>
          <w:sz w:val="26"/>
          <w:szCs w:val="26"/>
          <w:lang w:eastAsia="zh-CN" w:bidi="ar"/>
        </w:rPr>
        <w:t>. Vi</w:t>
      </w:r>
      <w:r>
        <w:rPr>
          <w:rFonts w:eastAsia="Calibri"/>
          <w:sz w:val="26"/>
          <w:szCs w:val="26"/>
          <w:lang w:eastAsia="zh-CN" w:bidi="ar"/>
        </w:rPr>
        <w:t>ệ</w:t>
      </w:r>
      <w:r>
        <w:rPr>
          <w:rFonts w:eastAsia="Calibri"/>
          <w:sz w:val="26"/>
          <w:szCs w:val="26"/>
          <w:lang w:eastAsia="zh-CN" w:bidi="ar"/>
        </w:rPr>
        <w:t>c s</w:t>
      </w:r>
      <w:r>
        <w:rPr>
          <w:rFonts w:eastAsia="Calibri"/>
          <w:sz w:val="26"/>
          <w:szCs w:val="26"/>
          <w:lang w:eastAsia="zh-CN" w:bidi="ar"/>
        </w:rPr>
        <w:t>ử</w:t>
      </w:r>
      <w:r>
        <w:rPr>
          <w:rFonts w:eastAsia="Calibri"/>
          <w:sz w:val="26"/>
          <w:szCs w:val="26"/>
          <w:lang w:eastAsia="zh-CN" w:bidi="ar"/>
        </w:rPr>
        <w:t xml:space="preserve"> d</w:t>
      </w:r>
      <w:r>
        <w:rPr>
          <w:rFonts w:eastAsia="Calibri"/>
          <w:sz w:val="26"/>
          <w:szCs w:val="26"/>
          <w:lang w:eastAsia="zh-CN" w:bidi="ar"/>
        </w:rPr>
        <w:t>ụ</w:t>
      </w:r>
      <w:r>
        <w:rPr>
          <w:rFonts w:eastAsia="Calibri"/>
          <w:sz w:val="26"/>
          <w:szCs w:val="26"/>
          <w:lang w:eastAsia="zh-CN" w:bidi="ar"/>
        </w:rPr>
        <w:t>ng trung bình đ</w:t>
      </w:r>
      <w:r>
        <w:rPr>
          <w:rFonts w:eastAsia="Calibri"/>
          <w:sz w:val="26"/>
          <w:szCs w:val="26"/>
          <w:lang w:eastAsia="zh-CN" w:bidi="ar"/>
        </w:rPr>
        <w:t>ộ</w:t>
      </w:r>
      <w:r>
        <w:rPr>
          <w:rFonts w:eastAsia="Calibri"/>
          <w:sz w:val="26"/>
          <w:szCs w:val="26"/>
          <w:lang w:eastAsia="zh-CN" w:bidi="ar"/>
        </w:rPr>
        <w:t>ng lư</w:t>
      </w:r>
      <w:r>
        <w:rPr>
          <w:rFonts w:eastAsia="Calibri"/>
          <w:sz w:val="26"/>
          <w:szCs w:val="26"/>
          <w:lang w:eastAsia="zh-CN" w:bidi="ar"/>
        </w:rPr>
        <w:t>ợ</w:t>
      </w:r>
      <w:r>
        <w:rPr>
          <w:rFonts w:eastAsia="Calibri"/>
          <w:sz w:val="26"/>
          <w:szCs w:val="26"/>
          <w:lang w:eastAsia="zh-CN" w:bidi="ar"/>
        </w:rPr>
        <w:t xml:space="preserve">ng này giúp tăng tính </w:t>
      </w:r>
      <w:r>
        <w:rPr>
          <w:rFonts w:eastAsia="Calibri"/>
          <w:sz w:val="26"/>
          <w:szCs w:val="26"/>
          <w:lang w:eastAsia="zh-CN" w:bidi="ar"/>
        </w:rPr>
        <w:t>ổ</w:t>
      </w:r>
      <w:r>
        <w:rPr>
          <w:rFonts w:eastAsia="Calibri"/>
          <w:sz w:val="26"/>
          <w:szCs w:val="26"/>
          <w:lang w:eastAsia="zh-CN" w:bidi="ar"/>
        </w:rPr>
        <w:t>n đ</w:t>
      </w:r>
      <w:r>
        <w:rPr>
          <w:rFonts w:eastAsia="Calibri"/>
          <w:sz w:val="26"/>
          <w:szCs w:val="26"/>
          <w:lang w:eastAsia="zh-CN" w:bidi="ar"/>
        </w:rPr>
        <w:t>ị</w:t>
      </w:r>
      <w:r>
        <w:rPr>
          <w:rFonts w:eastAsia="Calibri"/>
          <w:sz w:val="26"/>
          <w:szCs w:val="26"/>
          <w:lang w:eastAsia="zh-CN" w:bidi="ar"/>
        </w:rPr>
        <w:t>nh và hi</w:t>
      </w:r>
      <w:r>
        <w:rPr>
          <w:rFonts w:eastAsia="Calibri"/>
          <w:sz w:val="26"/>
          <w:szCs w:val="26"/>
          <w:lang w:eastAsia="zh-CN" w:bidi="ar"/>
        </w:rPr>
        <w:t>ệ</w:t>
      </w:r>
      <w:r>
        <w:rPr>
          <w:rFonts w:eastAsia="Calibri"/>
          <w:sz w:val="26"/>
          <w:szCs w:val="26"/>
          <w:lang w:eastAsia="zh-CN" w:bidi="ar"/>
        </w:rPr>
        <w:t>u qu</w:t>
      </w:r>
      <w:r>
        <w:rPr>
          <w:rFonts w:eastAsia="Calibri"/>
          <w:sz w:val="26"/>
          <w:szCs w:val="26"/>
          <w:lang w:eastAsia="zh-CN" w:bidi="ar"/>
        </w:rPr>
        <w:t>ả</w:t>
      </w:r>
      <w:r>
        <w:rPr>
          <w:rFonts w:eastAsia="Calibri"/>
          <w:sz w:val="26"/>
          <w:szCs w:val="26"/>
          <w:lang w:eastAsia="zh-CN" w:bidi="ar"/>
        </w:rPr>
        <w:t xml:space="preserve"> c</w:t>
      </w:r>
      <w:r>
        <w:rPr>
          <w:rFonts w:eastAsia="Calibri"/>
          <w:sz w:val="26"/>
          <w:szCs w:val="26"/>
          <w:lang w:eastAsia="zh-CN" w:bidi="ar"/>
        </w:rPr>
        <w:t>ủ</w:t>
      </w:r>
      <w:r>
        <w:rPr>
          <w:rFonts w:eastAsia="Calibri"/>
          <w:sz w:val="26"/>
          <w:szCs w:val="26"/>
          <w:lang w:eastAsia="zh-CN" w:bidi="ar"/>
        </w:rPr>
        <w:t>a quá trình t</w:t>
      </w:r>
      <w:r>
        <w:rPr>
          <w:rFonts w:eastAsia="Calibri"/>
          <w:sz w:val="26"/>
          <w:szCs w:val="26"/>
          <w:lang w:eastAsia="zh-CN" w:bidi="ar"/>
        </w:rPr>
        <w:t>ố</w:t>
      </w:r>
      <w:r>
        <w:rPr>
          <w:rFonts w:eastAsia="Calibri"/>
          <w:sz w:val="26"/>
          <w:szCs w:val="26"/>
          <w:lang w:eastAsia="zh-CN" w:bidi="ar"/>
        </w:rPr>
        <w:t>i ưu hóa, đ</w:t>
      </w:r>
      <w:r>
        <w:rPr>
          <w:rFonts w:eastAsia="Calibri"/>
          <w:sz w:val="26"/>
          <w:szCs w:val="26"/>
          <w:lang w:eastAsia="zh-CN" w:bidi="ar"/>
        </w:rPr>
        <w:t>ặ</w:t>
      </w:r>
      <w:r>
        <w:rPr>
          <w:rFonts w:eastAsia="Calibri"/>
          <w:sz w:val="26"/>
          <w:szCs w:val="26"/>
          <w:lang w:eastAsia="zh-CN" w:bidi="ar"/>
        </w:rPr>
        <w:t>c bi</w:t>
      </w:r>
      <w:r>
        <w:rPr>
          <w:rFonts w:eastAsia="Calibri"/>
          <w:sz w:val="26"/>
          <w:szCs w:val="26"/>
          <w:lang w:eastAsia="zh-CN" w:bidi="ar"/>
        </w:rPr>
        <w:t>ệ</w:t>
      </w:r>
      <w:r>
        <w:rPr>
          <w:rFonts w:eastAsia="Calibri"/>
          <w:sz w:val="26"/>
          <w:szCs w:val="26"/>
          <w:lang w:eastAsia="zh-CN" w:bidi="ar"/>
        </w:rPr>
        <w:t>t khi mô hình g</w:t>
      </w:r>
      <w:r>
        <w:rPr>
          <w:rFonts w:eastAsia="Calibri"/>
          <w:sz w:val="26"/>
          <w:szCs w:val="26"/>
          <w:lang w:eastAsia="zh-CN" w:bidi="ar"/>
        </w:rPr>
        <w:t>ặ</w:t>
      </w:r>
      <w:r>
        <w:rPr>
          <w:rFonts w:eastAsia="Calibri"/>
          <w:sz w:val="26"/>
          <w:szCs w:val="26"/>
          <w:lang w:eastAsia="zh-CN" w:bidi="ar"/>
        </w:rPr>
        <w:t>p ph</w:t>
      </w:r>
      <w:r>
        <w:rPr>
          <w:rFonts w:eastAsia="Calibri"/>
          <w:sz w:val="26"/>
          <w:szCs w:val="26"/>
          <w:lang w:eastAsia="zh-CN" w:bidi="ar"/>
        </w:rPr>
        <w:t>ả</w:t>
      </w:r>
      <w:r>
        <w:rPr>
          <w:rFonts w:eastAsia="Calibri"/>
          <w:sz w:val="26"/>
          <w:szCs w:val="26"/>
          <w:lang w:eastAsia="zh-CN" w:bidi="ar"/>
        </w:rPr>
        <w:t>i các đi</w:t>
      </w:r>
      <w:r>
        <w:rPr>
          <w:rFonts w:eastAsia="Calibri"/>
          <w:sz w:val="26"/>
          <w:szCs w:val="26"/>
          <w:lang w:eastAsia="zh-CN" w:bidi="ar"/>
        </w:rPr>
        <w:t>ể</w:t>
      </w:r>
      <w:r>
        <w:rPr>
          <w:rFonts w:eastAsia="Calibri"/>
          <w:sz w:val="26"/>
          <w:szCs w:val="26"/>
          <w:lang w:eastAsia="zh-CN" w:bidi="ar"/>
        </w:rPr>
        <w:t>m d</w:t>
      </w:r>
      <w:r>
        <w:rPr>
          <w:rFonts w:eastAsia="Calibri"/>
          <w:sz w:val="26"/>
          <w:szCs w:val="26"/>
          <w:lang w:eastAsia="zh-CN" w:bidi="ar"/>
        </w:rPr>
        <w:t>ố</w:t>
      </w:r>
      <w:r>
        <w:rPr>
          <w:rFonts w:eastAsia="Calibri"/>
          <w:sz w:val="26"/>
          <w:szCs w:val="26"/>
          <w:lang w:eastAsia="zh-CN" w:bidi="ar"/>
        </w:rPr>
        <w:t>c khác nhau trong không</w:t>
      </w:r>
      <w:r>
        <w:rPr>
          <w:rFonts w:eastAsia="Calibri"/>
          <w:sz w:val="26"/>
          <w:szCs w:val="26"/>
          <w:lang w:eastAsia="zh-CN" w:bidi="ar"/>
        </w:rPr>
        <w:t xml:space="preserve"> gian tham s</w:t>
      </w:r>
      <w:r>
        <w:rPr>
          <w:rFonts w:eastAsia="Calibri"/>
          <w:sz w:val="26"/>
          <w:szCs w:val="26"/>
          <w:lang w:eastAsia="zh-CN" w:bidi="ar"/>
        </w:rPr>
        <w:t>ố</w:t>
      </w:r>
      <w:r>
        <w:rPr>
          <w:rFonts w:eastAsia="Calibri"/>
          <w:sz w:val="26"/>
          <w:szCs w:val="26"/>
          <w:lang w:eastAsia="zh-CN" w:bidi="ar"/>
        </w:rPr>
        <w:t>.</w:t>
      </w:r>
    </w:p>
    <w:p w:rsidR="00FC79D3" w:rsidRDefault="00550113">
      <w:pPr>
        <w:pStyle w:val="NormalWeb"/>
        <w:numPr>
          <w:ilvl w:val="1"/>
          <w:numId w:val="11"/>
        </w:numPr>
        <w:spacing w:line="360" w:lineRule="auto"/>
        <w:contextualSpacing/>
        <w:outlineLvl w:val="1"/>
        <w:rPr>
          <w:rFonts w:eastAsia="Calibri"/>
          <w:b/>
          <w:sz w:val="26"/>
          <w:szCs w:val="26"/>
        </w:rPr>
      </w:pPr>
      <w:bookmarkStart w:id="13" w:name="_Toc154267821"/>
      <w:r>
        <w:rPr>
          <w:rFonts w:eastAsia="Calibri"/>
          <w:b/>
          <w:sz w:val="26"/>
          <w:szCs w:val="26"/>
        </w:rPr>
        <w:t>So sánh và đánh giá các thu</w:t>
      </w:r>
      <w:r>
        <w:rPr>
          <w:rFonts w:eastAsia="Calibri"/>
          <w:b/>
          <w:sz w:val="26"/>
          <w:szCs w:val="26"/>
        </w:rPr>
        <w:t>ậ</w:t>
      </w:r>
      <w:r>
        <w:rPr>
          <w:rFonts w:eastAsia="Calibri"/>
          <w:b/>
          <w:sz w:val="26"/>
          <w:szCs w:val="26"/>
        </w:rPr>
        <w:t>t toán</w:t>
      </w:r>
      <w:bookmarkEnd w:id="13"/>
    </w:p>
    <w:p w:rsidR="00FC79D3" w:rsidRDefault="00550113">
      <w:pPr>
        <w:pStyle w:val="NormalWeb"/>
        <w:spacing w:line="360" w:lineRule="auto"/>
        <w:ind w:left="1440" w:firstLine="720"/>
        <w:contextualSpacing/>
        <w:rPr>
          <w:rFonts w:eastAsia="Calibri"/>
          <w:sz w:val="26"/>
          <w:szCs w:val="26"/>
        </w:rPr>
      </w:pPr>
      <w:r>
        <w:rPr>
          <w:rFonts w:eastAsia="Calibri"/>
          <w:sz w:val="26"/>
          <w:szCs w:val="26"/>
        </w:rPr>
        <w:t>Các thu</w:t>
      </w:r>
      <w:r>
        <w:rPr>
          <w:rFonts w:eastAsia="Calibri"/>
          <w:sz w:val="26"/>
          <w:szCs w:val="26"/>
        </w:rPr>
        <w:t>ậ</w:t>
      </w:r>
      <w:r>
        <w:rPr>
          <w:rFonts w:eastAsia="Calibri"/>
          <w:sz w:val="26"/>
          <w:szCs w:val="26"/>
        </w:rPr>
        <w:t>t toán trên đ</w:t>
      </w:r>
      <w:r>
        <w:rPr>
          <w:rFonts w:eastAsia="Calibri"/>
          <w:sz w:val="26"/>
          <w:szCs w:val="26"/>
        </w:rPr>
        <w:t>ề</w:t>
      </w:r>
      <w:r>
        <w:rPr>
          <w:rFonts w:eastAsia="Calibri"/>
          <w:sz w:val="26"/>
          <w:szCs w:val="26"/>
        </w:rPr>
        <w:t>u đư</w:t>
      </w:r>
      <w:r>
        <w:rPr>
          <w:rFonts w:eastAsia="Calibri"/>
          <w:sz w:val="26"/>
          <w:szCs w:val="26"/>
        </w:rPr>
        <w:t>ợ</w:t>
      </w:r>
      <w:r>
        <w:rPr>
          <w:rFonts w:eastAsia="Calibri"/>
          <w:sz w:val="26"/>
          <w:szCs w:val="26"/>
        </w:rPr>
        <w:t>c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đ</w:t>
      </w:r>
      <w:r>
        <w:rPr>
          <w:rFonts w:eastAsia="Calibri"/>
          <w:sz w:val="26"/>
          <w:szCs w:val="26"/>
        </w:rPr>
        <w:t>ể</w:t>
      </w:r>
      <w:r>
        <w:rPr>
          <w:rFonts w:eastAsia="Calibri"/>
          <w:sz w:val="26"/>
          <w:szCs w:val="26"/>
        </w:rPr>
        <w:t xml:space="preserve"> t</w:t>
      </w:r>
      <w:r>
        <w:rPr>
          <w:rFonts w:eastAsia="Calibri"/>
          <w:sz w:val="26"/>
          <w:szCs w:val="26"/>
        </w:rPr>
        <w:t>ố</w:t>
      </w:r>
      <w:r>
        <w:rPr>
          <w:rFonts w:eastAsia="Calibri"/>
          <w:sz w:val="26"/>
          <w:szCs w:val="26"/>
        </w:rPr>
        <w:t>i ưu hóa hàm m</w:t>
      </w:r>
      <w:r>
        <w:rPr>
          <w:rFonts w:eastAsia="Calibri"/>
          <w:sz w:val="26"/>
          <w:szCs w:val="26"/>
        </w:rPr>
        <w:t>ụ</w:t>
      </w:r>
      <w:r>
        <w:rPr>
          <w:rFonts w:eastAsia="Calibri"/>
          <w:sz w:val="26"/>
          <w:szCs w:val="26"/>
        </w:rPr>
        <w:t>c tiêu trong quá trình hu</w:t>
      </w:r>
      <w:r>
        <w:rPr>
          <w:rFonts w:eastAsia="Calibri"/>
          <w:sz w:val="26"/>
          <w:szCs w:val="26"/>
        </w:rPr>
        <w:t>ấ</w:t>
      </w:r>
      <w:r>
        <w:rPr>
          <w:rFonts w:eastAsia="Calibri"/>
          <w:sz w:val="26"/>
          <w:szCs w:val="26"/>
        </w:rPr>
        <w:t>n luy</w:t>
      </w:r>
      <w:r>
        <w:rPr>
          <w:rFonts w:eastAsia="Calibri"/>
          <w:sz w:val="26"/>
          <w:szCs w:val="26"/>
        </w:rPr>
        <w:t>ệ</w:t>
      </w:r>
      <w:r>
        <w:rPr>
          <w:rFonts w:eastAsia="Calibri"/>
          <w:sz w:val="26"/>
          <w:szCs w:val="26"/>
        </w:rPr>
        <w:t>n mô hình h</w:t>
      </w:r>
      <w:r>
        <w:rPr>
          <w:rFonts w:eastAsia="Calibri"/>
          <w:sz w:val="26"/>
          <w:szCs w:val="26"/>
        </w:rPr>
        <w:t>ọ</w:t>
      </w:r>
      <w:r>
        <w:rPr>
          <w:rFonts w:eastAsia="Calibri"/>
          <w:sz w:val="26"/>
          <w:szCs w:val="26"/>
        </w:rPr>
        <w:t>c máy.</w:t>
      </w:r>
    </w:p>
    <w:p w:rsidR="00FC79D3" w:rsidRDefault="00550113">
      <w:pPr>
        <w:pStyle w:val="NormalWeb"/>
        <w:numPr>
          <w:ilvl w:val="2"/>
          <w:numId w:val="13"/>
        </w:numPr>
        <w:spacing w:line="360" w:lineRule="auto"/>
        <w:contextualSpacing/>
        <w:rPr>
          <w:rFonts w:eastAsia="Calibri"/>
          <w:sz w:val="26"/>
          <w:szCs w:val="26"/>
        </w:rPr>
      </w:pPr>
      <w:r>
        <w:rPr>
          <w:rFonts w:eastAsia="Calibri"/>
          <w:sz w:val="26"/>
          <w:szCs w:val="26"/>
        </w:rPr>
        <w:t>Gradient Descent (GD):</w:t>
      </w:r>
    </w:p>
    <w:p w:rsidR="00FC79D3" w:rsidRDefault="00550113">
      <w:pPr>
        <w:pStyle w:val="NormalWeb"/>
        <w:spacing w:line="360" w:lineRule="auto"/>
        <w:ind w:left="2160"/>
        <w:contextualSpacing/>
        <w:rPr>
          <w:rFonts w:eastAsia="Calibri"/>
          <w:sz w:val="26"/>
          <w:szCs w:val="26"/>
        </w:rPr>
      </w:pPr>
      <w:r>
        <w:rPr>
          <w:rFonts w:eastAsia="Calibri"/>
          <w:sz w:val="26"/>
          <w:szCs w:val="26"/>
        </w:rPr>
        <w:t>Ưu đi</w:t>
      </w:r>
      <w:r>
        <w:rPr>
          <w:rFonts w:eastAsia="Calibri"/>
          <w:sz w:val="26"/>
          <w:szCs w:val="26"/>
        </w:rPr>
        <w:t>ể</w:t>
      </w:r>
      <w:r>
        <w:rPr>
          <w:rFonts w:eastAsia="Calibri"/>
          <w:sz w:val="26"/>
          <w:szCs w:val="26"/>
        </w:rPr>
        <w:t>m: Đơn gi</w:t>
      </w:r>
      <w:r>
        <w:rPr>
          <w:rFonts w:eastAsia="Calibri"/>
          <w:sz w:val="26"/>
          <w:szCs w:val="26"/>
        </w:rPr>
        <w:t>ả</w:t>
      </w:r>
      <w:r>
        <w:rPr>
          <w:rFonts w:eastAsia="Calibri"/>
          <w:sz w:val="26"/>
          <w:szCs w:val="26"/>
        </w:rPr>
        <w:t>n</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m: T</w:t>
      </w:r>
      <w:r>
        <w:rPr>
          <w:rFonts w:eastAsia="Calibri"/>
          <w:sz w:val="26"/>
          <w:szCs w:val="26"/>
        </w:rPr>
        <w:t>ố</w:t>
      </w:r>
      <w:r>
        <w:rPr>
          <w:rFonts w:eastAsia="Calibri"/>
          <w:sz w:val="26"/>
          <w:szCs w:val="26"/>
        </w:rPr>
        <w:t>n nhi</w:t>
      </w:r>
      <w:r>
        <w:rPr>
          <w:rFonts w:eastAsia="Calibri"/>
          <w:sz w:val="26"/>
          <w:szCs w:val="26"/>
        </w:rPr>
        <w:t>ề</w:t>
      </w:r>
      <w:r>
        <w:rPr>
          <w:rFonts w:eastAsia="Calibri"/>
          <w:sz w:val="26"/>
          <w:szCs w:val="26"/>
        </w:rPr>
        <w:t>u th</w:t>
      </w:r>
      <w:r>
        <w:rPr>
          <w:rFonts w:eastAsia="Calibri"/>
          <w:sz w:val="26"/>
          <w:szCs w:val="26"/>
        </w:rPr>
        <w:t>ờ</w:t>
      </w:r>
      <w:r>
        <w:rPr>
          <w:rFonts w:eastAsia="Calibri"/>
          <w:sz w:val="26"/>
          <w:szCs w:val="26"/>
        </w:rPr>
        <w:t>i gian tính toán cho t</w:t>
      </w:r>
      <w:r>
        <w:rPr>
          <w:rFonts w:eastAsia="Calibri"/>
          <w:sz w:val="26"/>
          <w:szCs w:val="26"/>
        </w:rPr>
        <w:t>ậ</w:t>
      </w:r>
      <w:r>
        <w:rPr>
          <w:rFonts w:eastAsia="Calibri"/>
          <w:sz w:val="26"/>
          <w:szCs w:val="26"/>
        </w:rPr>
        <w:t>p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w:t>
      </w:r>
      <w:r>
        <w:rPr>
          <w:rFonts w:eastAsia="Calibri"/>
          <w:sz w:val="26"/>
          <w:szCs w:val="26"/>
        </w:rPr>
        <w:t xml:space="preserve"> l</w:t>
      </w:r>
      <w:r>
        <w:rPr>
          <w:rFonts w:eastAsia="Calibri"/>
          <w:sz w:val="26"/>
          <w:szCs w:val="26"/>
        </w:rPr>
        <w:t>ớ</w:t>
      </w:r>
      <w:r>
        <w:rPr>
          <w:rFonts w:eastAsia="Calibri"/>
          <w:sz w:val="26"/>
          <w:szCs w:val="26"/>
        </w:rPr>
        <w:t>n..</w:t>
      </w:r>
    </w:p>
    <w:p w:rsidR="00FC79D3" w:rsidRDefault="00550113">
      <w:pPr>
        <w:pStyle w:val="NormalWeb"/>
        <w:numPr>
          <w:ilvl w:val="2"/>
          <w:numId w:val="14"/>
        </w:numPr>
        <w:spacing w:line="360" w:lineRule="auto"/>
        <w:contextualSpacing/>
        <w:rPr>
          <w:rFonts w:eastAsia="Calibri"/>
          <w:sz w:val="26"/>
          <w:szCs w:val="26"/>
        </w:rPr>
      </w:pPr>
      <w:r>
        <w:rPr>
          <w:rFonts w:eastAsia="Calibri"/>
          <w:sz w:val="26"/>
          <w:szCs w:val="26"/>
        </w:rPr>
        <w:t>Mini-batch Stochastic Gradient Descent:</w:t>
      </w:r>
    </w:p>
    <w:p w:rsidR="00FC79D3" w:rsidRDefault="00550113">
      <w:pPr>
        <w:pStyle w:val="NormalWeb"/>
        <w:spacing w:line="360" w:lineRule="auto"/>
        <w:ind w:left="2160"/>
        <w:contextualSpacing/>
        <w:rPr>
          <w:rFonts w:eastAsia="Calibri"/>
          <w:sz w:val="26"/>
          <w:szCs w:val="26"/>
        </w:rPr>
      </w:pPr>
      <w:r>
        <w:rPr>
          <w:rFonts w:eastAsia="Calibri"/>
          <w:sz w:val="26"/>
          <w:szCs w:val="26"/>
        </w:rPr>
        <w:t>Ưu đi</w:t>
      </w:r>
      <w:r>
        <w:rPr>
          <w:rFonts w:eastAsia="Calibri"/>
          <w:sz w:val="26"/>
          <w:szCs w:val="26"/>
        </w:rPr>
        <w:t>ể</w:t>
      </w:r>
      <w:r>
        <w:rPr>
          <w:rFonts w:eastAsia="Calibri"/>
          <w:sz w:val="26"/>
          <w:szCs w:val="26"/>
        </w:rPr>
        <w:t>m: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t</w:t>
      </w:r>
      <w:r>
        <w:rPr>
          <w:rFonts w:eastAsia="Calibri"/>
          <w:sz w:val="26"/>
          <w:szCs w:val="26"/>
        </w:rPr>
        <w:t>ố</w:t>
      </w:r>
      <w:r>
        <w:rPr>
          <w:rFonts w:eastAsia="Calibri"/>
          <w:sz w:val="26"/>
          <w:szCs w:val="26"/>
        </w:rPr>
        <w:t>t, có th</w:t>
      </w:r>
      <w:r>
        <w:rPr>
          <w:rFonts w:eastAsia="Calibri"/>
          <w:sz w:val="26"/>
          <w:szCs w:val="26"/>
        </w:rPr>
        <w:t>ể</w:t>
      </w:r>
      <w:r>
        <w:rPr>
          <w:rFonts w:eastAsia="Calibri"/>
          <w:sz w:val="26"/>
          <w:szCs w:val="26"/>
        </w:rPr>
        <w:t xml:space="preserve">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song song trên các b</w:t>
      </w:r>
      <w:r>
        <w:rPr>
          <w:rFonts w:eastAsia="Calibri"/>
          <w:sz w:val="26"/>
          <w:szCs w:val="26"/>
        </w:rPr>
        <w:t>ả</w:t>
      </w:r>
      <w:r>
        <w:rPr>
          <w:rFonts w:eastAsia="Calibri"/>
          <w:sz w:val="26"/>
          <w:szCs w:val="26"/>
        </w:rPr>
        <w:t>n ghi.</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m: C</w:t>
      </w:r>
      <w:r>
        <w:rPr>
          <w:rFonts w:eastAsia="Calibri"/>
          <w:sz w:val="26"/>
          <w:szCs w:val="26"/>
        </w:rPr>
        <w:t>ầ</w:t>
      </w:r>
      <w:r>
        <w:rPr>
          <w:rFonts w:eastAsia="Calibri"/>
          <w:sz w:val="26"/>
          <w:szCs w:val="26"/>
        </w:rPr>
        <w:t>n l</w:t>
      </w:r>
      <w:r>
        <w:rPr>
          <w:rFonts w:eastAsia="Calibri"/>
          <w:sz w:val="26"/>
          <w:szCs w:val="26"/>
        </w:rPr>
        <w:t>ự</w:t>
      </w:r>
      <w:r>
        <w:rPr>
          <w:rFonts w:eastAsia="Calibri"/>
          <w:sz w:val="26"/>
          <w:szCs w:val="26"/>
        </w:rPr>
        <w:t>a ch</w:t>
      </w:r>
      <w:r>
        <w:rPr>
          <w:rFonts w:eastAsia="Calibri"/>
          <w:sz w:val="26"/>
          <w:szCs w:val="26"/>
        </w:rPr>
        <w:t>ọ</w:t>
      </w:r>
      <w:r>
        <w:rPr>
          <w:rFonts w:eastAsia="Calibri"/>
          <w:sz w:val="26"/>
          <w:szCs w:val="26"/>
        </w:rPr>
        <w:t>n kích thư</w:t>
      </w:r>
      <w:r>
        <w:rPr>
          <w:rFonts w:eastAsia="Calibri"/>
          <w:sz w:val="26"/>
          <w:szCs w:val="26"/>
        </w:rPr>
        <w:t>ớ</w:t>
      </w:r>
      <w:r>
        <w:rPr>
          <w:rFonts w:eastAsia="Calibri"/>
          <w:sz w:val="26"/>
          <w:szCs w:val="26"/>
        </w:rPr>
        <w:t>c batch phù h</w:t>
      </w:r>
      <w:r>
        <w:rPr>
          <w:rFonts w:eastAsia="Calibri"/>
          <w:sz w:val="26"/>
          <w:szCs w:val="26"/>
        </w:rPr>
        <w:t>ợ</w:t>
      </w:r>
      <w:r>
        <w:rPr>
          <w:rFonts w:eastAsia="Calibri"/>
          <w:sz w:val="26"/>
          <w:szCs w:val="26"/>
        </w:rPr>
        <w:t>p, không phù h</w:t>
      </w:r>
      <w:r>
        <w:rPr>
          <w:rFonts w:eastAsia="Calibri"/>
          <w:sz w:val="26"/>
          <w:szCs w:val="26"/>
        </w:rPr>
        <w:t>ợ</w:t>
      </w:r>
      <w:r>
        <w:rPr>
          <w:rFonts w:eastAsia="Calibri"/>
          <w:sz w:val="26"/>
          <w:szCs w:val="26"/>
        </w:rPr>
        <w:t>p cho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r</w:t>
      </w:r>
      <w:r>
        <w:rPr>
          <w:rFonts w:eastAsia="Calibri"/>
          <w:sz w:val="26"/>
          <w:szCs w:val="26"/>
        </w:rPr>
        <w:t>ấ</w:t>
      </w:r>
      <w:r>
        <w:rPr>
          <w:rFonts w:eastAsia="Calibri"/>
          <w:sz w:val="26"/>
          <w:szCs w:val="26"/>
        </w:rPr>
        <w:t>t l</w:t>
      </w:r>
      <w:r>
        <w:rPr>
          <w:rFonts w:eastAsia="Calibri"/>
          <w:sz w:val="26"/>
          <w:szCs w:val="26"/>
        </w:rPr>
        <w:t>ớ</w:t>
      </w:r>
      <w:r>
        <w:rPr>
          <w:rFonts w:eastAsia="Calibri"/>
          <w:sz w:val="26"/>
          <w:szCs w:val="26"/>
        </w:rPr>
        <w:t>n.</w:t>
      </w:r>
    </w:p>
    <w:p w:rsidR="00FC79D3" w:rsidRDefault="00550113">
      <w:pPr>
        <w:pStyle w:val="NormalWeb"/>
        <w:numPr>
          <w:ilvl w:val="2"/>
          <w:numId w:val="15"/>
        </w:numPr>
        <w:spacing w:line="360" w:lineRule="auto"/>
        <w:contextualSpacing/>
        <w:rPr>
          <w:rFonts w:eastAsia="Calibri"/>
          <w:sz w:val="26"/>
          <w:szCs w:val="26"/>
        </w:rPr>
      </w:pPr>
      <w:r>
        <w:rPr>
          <w:rFonts w:eastAsia="Calibri"/>
          <w:sz w:val="26"/>
          <w:szCs w:val="26"/>
        </w:rPr>
        <w:t>Stochastic Gradient Descent (SGD):</w:t>
      </w:r>
    </w:p>
    <w:p w:rsidR="00FC79D3" w:rsidRDefault="00550113">
      <w:pPr>
        <w:pStyle w:val="NormalWeb"/>
        <w:spacing w:line="360" w:lineRule="auto"/>
        <w:ind w:left="2160"/>
        <w:contextualSpacing/>
        <w:rPr>
          <w:rFonts w:eastAsia="Calibri"/>
          <w:sz w:val="26"/>
          <w:szCs w:val="26"/>
        </w:rPr>
      </w:pPr>
      <w:r>
        <w:rPr>
          <w:rFonts w:eastAsia="Calibri"/>
          <w:sz w:val="26"/>
          <w:szCs w:val="26"/>
        </w:rPr>
        <w:t>Ưu đi</w:t>
      </w:r>
      <w:r>
        <w:rPr>
          <w:rFonts w:eastAsia="Calibri"/>
          <w:sz w:val="26"/>
          <w:szCs w:val="26"/>
        </w:rPr>
        <w:t>ể</w:t>
      </w:r>
      <w:r>
        <w:rPr>
          <w:rFonts w:eastAsia="Calibri"/>
          <w:sz w:val="26"/>
          <w:szCs w:val="26"/>
        </w:rPr>
        <w:t>m: Đơn gi</w:t>
      </w:r>
      <w:r>
        <w:rPr>
          <w:rFonts w:eastAsia="Calibri"/>
          <w:sz w:val="26"/>
          <w:szCs w:val="26"/>
        </w:rPr>
        <w:t>ả</w:t>
      </w:r>
      <w:r>
        <w:rPr>
          <w:rFonts w:eastAsia="Calibri"/>
          <w:sz w:val="26"/>
          <w:szCs w:val="26"/>
        </w:rPr>
        <w:t>n, th</w:t>
      </w:r>
      <w:r>
        <w:rPr>
          <w:rFonts w:eastAsia="Calibri"/>
          <w:sz w:val="26"/>
          <w:szCs w:val="26"/>
        </w:rPr>
        <w:t>ích h</w:t>
      </w:r>
      <w:r>
        <w:rPr>
          <w:rFonts w:eastAsia="Calibri"/>
          <w:sz w:val="26"/>
          <w:szCs w:val="26"/>
        </w:rPr>
        <w:t>ợ</w:t>
      </w:r>
      <w:r>
        <w:rPr>
          <w:rFonts w:eastAsia="Calibri"/>
          <w:sz w:val="26"/>
          <w:szCs w:val="26"/>
        </w:rPr>
        <w:t>p cho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l</w:t>
      </w:r>
      <w:r>
        <w:rPr>
          <w:rFonts w:eastAsia="Calibri"/>
          <w:sz w:val="26"/>
          <w:szCs w:val="26"/>
        </w:rPr>
        <w:t>ớ</w:t>
      </w:r>
      <w:r>
        <w:rPr>
          <w:rFonts w:eastAsia="Calibri"/>
          <w:sz w:val="26"/>
          <w:szCs w:val="26"/>
        </w:rPr>
        <w:t>n.</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 xml:space="preserve">m: Không </w:t>
      </w:r>
      <w:r>
        <w:rPr>
          <w:rFonts w:eastAsia="Calibri"/>
          <w:sz w:val="26"/>
          <w:szCs w:val="26"/>
        </w:rPr>
        <w:t>ổ</w:t>
      </w:r>
      <w:r>
        <w:rPr>
          <w:rFonts w:eastAsia="Calibri"/>
          <w:sz w:val="26"/>
          <w:szCs w:val="26"/>
        </w:rPr>
        <w:t>n đ</w:t>
      </w:r>
      <w:r>
        <w:rPr>
          <w:rFonts w:eastAsia="Calibri"/>
          <w:sz w:val="26"/>
          <w:szCs w:val="26"/>
        </w:rPr>
        <w:t>ị</w:t>
      </w:r>
      <w:r>
        <w:rPr>
          <w:rFonts w:eastAsia="Calibri"/>
          <w:sz w:val="26"/>
          <w:szCs w:val="26"/>
        </w:rPr>
        <w:t>nh, d</w:t>
      </w:r>
      <w:r>
        <w:rPr>
          <w:rFonts w:eastAsia="Calibri"/>
          <w:sz w:val="26"/>
          <w:szCs w:val="26"/>
        </w:rPr>
        <w:t>ễ</w:t>
      </w:r>
      <w:r>
        <w:rPr>
          <w:rFonts w:eastAsia="Calibri"/>
          <w:sz w:val="26"/>
          <w:szCs w:val="26"/>
        </w:rPr>
        <w:t xml:space="preserve"> b</w:t>
      </w:r>
      <w:r>
        <w:rPr>
          <w:rFonts w:eastAsia="Calibri"/>
          <w:sz w:val="26"/>
          <w:szCs w:val="26"/>
        </w:rPr>
        <w:t>ị</w:t>
      </w:r>
      <w:r>
        <w:rPr>
          <w:rFonts w:eastAsia="Calibri"/>
          <w:sz w:val="26"/>
          <w:szCs w:val="26"/>
        </w:rPr>
        <w:t xml:space="preserve"> m</w:t>
      </w:r>
      <w:r>
        <w:rPr>
          <w:rFonts w:eastAsia="Calibri"/>
          <w:sz w:val="26"/>
          <w:szCs w:val="26"/>
        </w:rPr>
        <w:t>ắ</w:t>
      </w:r>
      <w:r>
        <w:rPr>
          <w:rFonts w:eastAsia="Calibri"/>
          <w:sz w:val="26"/>
          <w:szCs w:val="26"/>
        </w:rPr>
        <w:t>c k</w:t>
      </w:r>
      <w:r>
        <w:rPr>
          <w:rFonts w:eastAsia="Calibri"/>
          <w:sz w:val="26"/>
          <w:szCs w:val="26"/>
        </w:rPr>
        <w:t>ẹ</w:t>
      </w:r>
      <w:r>
        <w:rPr>
          <w:rFonts w:eastAsia="Calibri"/>
          <w:sz w:val="26"/>
          <w:szCs w:val="26"/>
        </w:rPr>
        <w:t xml:space="preserve">t </w:t>
      </w:r>
      <w:r>
        <w:rPr>
          <w:rFonts w:eastAsia="Calibri"/>
          <w:sz w:val="26"/>
          <w:szCs w:val="26"/>
        </w:rPr>
        <w:t>ở</w:t>
      </w:r>
      <w:r>
        <w:rPr>
          <w:rFonts w:eastAsia="Calibri"/>
          <w:sz w:val="26"/>
          <w:szCs w:val="26"/>
        </w:rPr>
        <w:t xml:space="preserve"> các đi</w:t>
      </w:r>
      <w:r>
        <w:rPr>
          <w:rFonts w:eastAsia="Calibri"/>
          <w:sz w:val="26"/>
          <w:szCs w:val="26"/>
        </w:rPr>
        <w:t>ể</w:t>
      </w:r>
      <w:r>
        <w:rPr>
          <w:rFonts w:eastAsia="Calibri"/>
          <w:sz w:val="26"/>
          <w:szCs w:val="26"/>
        </w:rPr>
        <w:t>m c</w:t>
      </w:r>
      <w:r>
        <w:rPr>
          <w:rFonts w:eastAsia="Calibri"/>
          <w:sz w:val="26"/>
          <w:szCs w:val="26"/>
        </w:rPr>
        <w:t>ự</w:t>
      </w:r>
      <w:r>
        <w:rPr>
          <w:rFonts w:eastAsia="Calibri"/>
          <w:sz w:val="26"/>
          <w:szCs w:val="26"/>
        </w:rPr>
        <w:t>c ti</w:t>
      </w:r>
      <w:r>
        <w:rPr>
          <w:rFonts w:eastAsia="Calibri"/>
          <w:sz w:val="26"/>
          <w:szCs w:val="26"/>
        </w:rPr>
        <w:t>ể</w:t>
      </w:r>
      <w:r>
        <w:rPr>
          <w:rFonts w:eastAsia="Calibri"/>
          <w:sz w:val="26"/>
          <w:szCs w:val="26"/>
        </w:rPr>
        <w:t>u c</w:t>
      </w:r>
      <w:r>
        <w:rPr>
          <w:rFonts w:eastAsia="Calibri"/>
          <w:sz w:val="26"/>
          <w:szCs w:val="26"/>
        </w:rPr>
        <w:t>ụ</w:t>
      </w:r>
      <w:r>
        <w:rPr>
          <w:rFonts w:eastAsia="Calibri"/>
          <w:sz w:val="26"/>
          <w:szCs w:val="26"/>
        </w:rPr>
        <w:t>c b</w:t>
      </w:r>
      <w:r>
        <w:rPr>
          <w:rFonts w:eastAsia="Calibri"/>
          <w:sz w:val="26"/>
          <w:szCs w:val="26"/>
        </w:rPr>
        <w:t>ộ</w:t>
      </w:r>
      <w:r>
        <w:rPr>
          <w:rFonts w:eastAsia="Calibri"/>
          <w:sz w:val="26"/>
          <w:szCs w:val="26"/>
        </w:rPr>
        <w:t>.</w:t>
      </w:r>
    </w:p>
    <w:p w:rsidR="00FC79D3" w:rsidRDefault="00550113">
      <w:pPr>
        <w:pStyle w:val="NormalWeb"/>
        <w:numPr>
          <w:ilvl w:val="2"/>
          <w:numId w:val="16"/>
        </w:numPr>
        <w:spacing w:line="360" w:lineRule="auto"/>
        <w:contextualSpacing/>
        <w:rPr>
          <w:rFonts w:eastAsia="Calibri"/>
          <w:sz w:val="26"/>
          <w:szCs w:val="26"/>
        </w:rPr>
      </w:pPr>
      <w:r>
        <w:rPr>
          <w:rFonts w:eastAsia="Calibri"/>
          <w:sz w:val="26"/>
          <w:szCs w:val="26"/>
        </w:rPr>
        <w:t>Adagrad</w:t>
      </w:r>
    </w:p>
    <w:p w:rsidR="00FC79D3" w:rsidRDefault="00550113">
      <w:pPr>
        <w:pStyle w:val="NormalWeb"/>
        <w:spacing w:line="360" w:lineRule="auto"/>
        <w:ind w:left="2160"/>
        <w:contextualSpacing/>
        <w:rPr>
          <w:rFonts w:eastAsia="Calibri"/>
          <w:sz w:val="26"/>
          <w:szCs w:val="26"/>
        </w:rPr>
      </w:pPr>
      <w:r>
        <w:rPr>
          <w:rFonts w:eastAsia="Calibri"/>
          <w:sz w:val="26"/>
          <w:szCs w:val="26"/>
        </w:rPr>
        <w:lastRenderedPageBreak/>
        <w:t>Ưu đi</w:t>
      </w:r>
      <w:r>
        <w:rPr>
          <w:rFonts w:eastAsia="Calibri"/>
          <w:sz w:val="26"/>
          <w:szCs w:val="26"/>
        </w:rPr>
        <w:t>ể</w:t>
      </w:r>
      <w:r>
        <w:rPr>
          <w:rFonts w:eastAsia="Calibri"/>
          <w:sz w:val="26"/>
          <w:szCs w:val="26"/>
        </w:rPr>
        <w:t>m: Hi</w:t>
      </w:r>
      <w:r>
        <w:rPr>
          <w:rFonts w:eastAsia="Calibri"/>
          <w:sz w:val="26"/>
          <w:szCs w:val="26"/>
        </w:rPr>
        <w:t>ệ</w:t>
      </w:r>
      <w:r>
        <w:rPr>
          <w:rFonts w:eastAsia="Calibri"/>
          <w:sz w:val="26"/>
          <w:szCs w:val="26"/>
        </w:rPr>
        <w:t>u qu</w:t>
      </w:r>
      <w:r>
        <w:rPr>
          <w:rFonts w:eastAsia="Calibri"/>
          <w:sz w:val="26"/>
          <w:szCs w:val="26"/>
        </w:rPr>
        <w:t>ả</w:t>
      </w:r>
      <w:r>
        <w:rPr>
          <w:rFonts w:eastAsia="Calibri"/>
          <w:sz w:val="26"/>
          <w:szCs w:val="26"/>
        </w:rPr>
        <w:t xml:space="preserve"> v</w:t>
      </w:r>
      <w:r>
        <w:rPr>
          <w:rFonts w:eastAsia="Calibri"/>
          <w:sz w:val="26"/>
          <w:szCs w:val="26"/>
        </w:rPr>
        <w:t>ớ</w:t>
      </w:r>
      <w:r>
        <w:rPr>
          <w:rFonts w:eastAsia="Calibri"/>
          <w:sz w:val="26"/>
          <w:szCs w:val="26"/>
        </w:rPr>
        <w:t>i các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thưa, t</w:t>
      </w:r>
      <w:r>
        <w:rPr>
          <w:rFonts w:eastAsia="Calibri"/>
          <w:sz w:val="26"/>
          <w:szCs w:val="26"/>
        </w:rPr>
        <w:t>ỷ</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t</w:t>
      </w:r>
      <w:r>
        <w:rPr>
          <w:rFonts w:eastAsia="Calibri"/>
          <w:sz w:val="26"/>
          <w:szCs w:val="26"/>
        </w:rPr>
        <w:t>ự</w:t>
      </w:r>
      <w:r>
        <w:rPr>
          <w:rFonts w:eastAsia="Calibri"/>
          <w:sz w:val="26"/>
          <w:szCs w:val="26"/>
        </w:rPr>
        <w:t xml:space="preserve">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cho t</w:t>
      </w:r>
      <w:r>
        <w:rPr>
          <w:rFonts w:eastAsia="Calibri"/>
          <w:sz w:val="26"/>
          <w:szCs w:val="26"/>
        </w:rPr>
        <w:t>ừ</w:t>
      </w:r>
      <w:r>
        <w:rPr>
          <w:rFonts w:eastAsia="Calibri"/>
          <w:sz w:val="26"/>
          <w:szCs w:val="26"/>
        </w:rPr>
        <w:t>ng tham s</w:t>
      </w:r>
      <w:r>
        <w:rPr>
          <w:rFonts w:eastAsia="Calibri"/>
          <w:sz w:val="26"/>
          <w:szCs w:val="26"/>
        </w:rPr>
        <w:t>ố</w:t>
      </w:r>
      <w:r>
        <w:rPr>
          <w:rFonts w:eastAsia="Calibri"/>
          <w:sz w:val="26"/>
          <w:szCs w:val="26"/>
        </w:rPr>
        <w:t>.</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m: Tích lũy bình phương đ</w:t>
      </w:r>
      <w:r>
        <w:rPr>
          <w:rFonts w:eastAsia="Calibri"/>
          <w:sz w:val="26"/>
          <w:szCs w:val="26"/>
        </w:rPr>
        <w:t>ạ</w:t>
      </w:r>
      <w:r>
        <w:rPr>
          <w:rFonts w:eastAsia="Calibri"/>
          <w:sz w:val="26"/>
          <w:szCs w:val="26"/>
        </w:rPr>
        <w:t>o hàm có th</w:t>
      </w:r>
      <w:r>
        <w:rPr>
          <w:rFonts w:eastAsia="Calibri"/>
          <w:sz w:val="26"/>
          <w:szCs w:val="26"/>
        </w:rPr>
        <w:t>ể</w:t>
      </w:r>
      <w:r>
        <w:rPr>
          <w:rFonts w:eastAsia="Calibri"/>
          <w:sz w:val="26"/>
          <w:szCs w:val="26"/>
        </w:rPr>
        <w:t xml:space="preserve"> d</w:t>
      </w:r>
      <w:r>
        <w:rPr>
          <w:rFonts w:eastAsia="Calibri"/>
          <w:sz w:val="26"/>
          <w:szCs w:val="26"/>
        </w:rPr>
        <w:t>ẫ</w:t>
      </w:r>
      <w:r>
        <w:rPr>
          <w:rFonts w:eastAsia="Calibri"/>
          <w:sz w:val="26"/>
          <w:szCs w:val="26"/>
        </w:rPr>
        <w:t>n đ</w:t>
      </w:r>
      <w:r>
        <w:rPr>
          <w:rFonts w:eastAsia="Calibri"/>
          <w:sz w:val="26"/>
          <w:szCs w:val="26"/>
        </w:rPr>
        <w:t>ế</w:t>
      </w:r>
      <w:r>
        <w:rPr>
          <w:rFonts w:eastAsia="Calibri"/>
          <w:sz w:val="26"/>
          <w:szCs w:val="26"/>
        </w:rPr>
        <w:t>n v</w:t>
      </w:r>
      <w:r>
        <w:rPr>
          <w:rFonts w:eastAsia="Calibri"/>
          <w:sz w:val="26"/>
          <w:szCs w:val="26"/>
        </w:rPr>
        <w:t>ấ</w:t>
      </w:r>
      <w:r>
        <w:rPr>
          <w:rFonts w:eastAsia="Calibri"/>
          <w:sz w:val="26"/>
          <w:szCs w:val="26"/>
        </w:rPr>
        <w:t>n đ</w:t>
      </w:r>
      <w:r>
        <w:rPr>
          <w:rFonts w:eastAsia="Calibri"/>
          <w:sz w:val="26"/>
          <w:szCs w:val="26"/>
        </w:rPr>
        <w:t>ề</w:t>
      </w:r>
      <w:r>
        <w:rPr>
          <w:rFonts w:eastAsia="Calibri"/>
          <w:sz w:val="26"/>
          <w:szCs w:val="26"/>
        </w:rPr>
        <w:t xml:space="preserve"> v</w:t>
      </w:r>
      <w:r>
        <w:rPr>
          <w:rFonts w:eastAsia="Calibri"/>
          <w:sz w:val="26"/>
          <w:szCs w:val="26"/>
        </w:rPr>
        <w:t>ớ</w:t>
      </w:r>
      <w:r>
        <w:rPr>
          <w:rFonts w:eastAsia="Calibri"/>
          <w:sz w:val="26"/>
          <w:szCs w:val="26"/>
        </w:rPr>
        <w:t>i t</w:t>
      </w:r>
      <w:r>
        <w:rPr>
          <w:rFonts w:eastAsia="Calibri"/>
          <w:sz w:val="26"/>
          <w:szCs w:val="26"/>
        </w:rPr>
        <w:t>ỷ</w:t>
      </w:r>
      <w:r>
        <w:rPr>
          <w:rFonts w:eastAsia="Calibri"/>
          <w:sz w:val="26"/>
          <w:szCs w:val="26"/>
        </w:rPr>
        <w:t xml:space="preserve"> l</w:t>
      </w:r>
      <w:r>
        <w:rPr>
          <w:rFonts w:eastAsia="Calibri"/>
          <w:sz w:val="26"/>
          <w:szCs w:val="26"/>
        </w:rPr>
        <w:t>ệ</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quá nh</w:t>
      </w:r>
      <w:r>
        <w:rPr>
          <w:rFonts w:eastAsia="Calibri"/>
          <w:sz w:val="26"/>
          <w:szCs w:val="26"/>
        </w:rPr>
        <w:t>ỏ</w:t>
      </w:r>
      <w:r>
        <w:rPr>
          <w:rFonts w:eastAsia="Calibri"/>
          <w:sz w:val="26"/>
          <w:szCs w:val="26"/>
        </w:rPr>
        <w:t>.</w:t>
      </w:r>
    </w:p>
    <w:p w:rsidR="00FC79D3" w:rsidRDefault="00550113">
      <w:pPr>
        <w:pStyle w:val="NormalWeb"/>
        <w:numPr>
          <w:ilvl w:val="2"/>
          <w:numId w:val="17"/>
        </w:numPr>
        <w:spacing w:line="360" w:lineRule="auto"/>
        <w:contextualSpacing/>
        <w:rPr>
          <w:rFonts w:eastAsia="Calibri"/>
          <w:sz w:val="26"/>
          <w:szCs w:val="26"/>
        </w:rPr>
      </w:pPr>
      <w:r>
        <w:rPr>
          <w:rFonts w:eastAsia="Calibri"/>
          <w:sz w:val="26"/>
          <w:szCs w:val="26"/>
        </w:rPr>
        <w:t>RMSProp</w:t>
      </w:r>
    </w:p>
    <w:p w:rsidR="00FC79D3" w:rsidRDefault="00550113">
      <w:pPr>
        <w:pStyle w:val="NormalWeb"/>
        <w:spacing w:line="360" w:lineRule="auto"/>
        <w:ind w:left="2160"/>
        <w:contextualSpacing/>
        <w:rPr>
          <w:rFonts w:eastAsia="Calibri"/>
          <w:sz w:val="26"/>
          <w:szCs w:val="26"/>
        </w:rPr>
      </w:pPr>
      <w:r>
        <w:rPr>
          <w:rFonts w:eastAsia="Calibri"/>
          <w:sz w:val="26"/>
          <w:szCs w:val="26"/>
        </w:rPr>
        <w:t>Ưu đi</w:t>
      </w:r>
      <w:r>
        <w:rPr>
          <w:rFonts w:eastAsia="Calibri"/>
          <w:sz w:val="26"/>
          <w:szCs w:val="26"/>
        </w:rPr>
        <w:t>ể</w:t>
      </w:r>
      <w:r>
        <w:rPr>
          <w:rFonts w:eastAsia="Calibri"/>
          <w:sz w:val="26"/>
          <w:szCs w:val="26"/>
        </w:rPr>
        <w:t>m: T</w:t>
      </w:r>
      <w:r>
        <w:rPr>
          <w:rFonts w:eastAsia="Calibri"/>
          <w:sz w:val="26"/>
          <w:szCs w:val="26"/>
        </w:rPr>
        <w:t>ự</w:t>
      </w:r>
      <w:r>
        <w:rPr>
          <w:rFonts w:eastAsia="Calibri"/>
          <w:sz w:val="26"/>
          <w:szCs w:val="26"/>
        </w:rPr>
        <w:t xml:space="preserve"> đi</w:t>
      </w:r>
      <w:r>
        <w:rPr>
          <w:rFonts w:eastAsia="Calibri"/>
          <w:sz w:val="26"/>
          <w:szCs w:val="26"/>
        </w:rPr>
        <w:t>ề</w:t>
      </w:r>
      <w:r>
        <w:rPr>
          <w:rFonts w:eastAsia="Calibri"/>
          <w:sz w:val="26"/>
          <w:szCs w:val="26"/>
        </w:rPr>
        <w:t>u ch</w:t>
      </w:r>
      <w:r>
        <w:rPr>
          <w:rFonts w:eastAsia="Calibri"/>
          <w:sz w:val="26"/>
          <w:szCs w:val="26"/>
        </w:rPr>
        <w:t>ỉ</w:t>
      </w:r>
      <w:r>
        <w:rPr>
          <w:rFonts w:eastAsia="Calibri"/>
          <w:sz w:val="26"/>
          <w:szCs w:val="26"/>
        </w:rPr>
        <w:t>nh t</w:t>
      </w:r>
      <w:r>
        <w:rPr>
          <w:rFonts w:eastAsia="Calibri"/>
          <w:sz w:val="26"/>
          <w:szCs w:val="26"/>
        </w:rPr>
        <w:t>ố</w:t>
      </w:r>
      <w:r>
        <w:rPr>
          <w:rFonts w:eastAsia="Calibri"/>
          <w:sz w:val="26"/>
          <w:szCs w:val="26"/>
        </w:rPr>
        <w:t>c đ</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phù h</w:t>
      </w:r>
      <w:r>
        <w:rPr>
          <w:rFonts w:eastAsia="Calibri"/>
          <w:sz w:val="26"/>
          <w:szCs w:val="26"/>
        </w:rPr>
        <w:t>ợ</w:t>
      </w:r>
      <w:r>
        <w:rPr>
          <w:rFonts w:eastAsia="Calibri"/>
          <w:sz w:val="26"/>
          <w:szCs w:val="26"/>
        </w:rPr>
        <w:t>p cho các bài toán v</w:t>
      </w:r>
      <w:r>
        <w:rPr>
          <w:rFonts w:eastAsia="Calibri"/>
          <w:sz w:val="26"/>
          <w:szCs w:val="26"/>
        </w:rPr>
        <w:t>ớ</w:t>
      </w:r>
      <w:r>
        <w:rPr>
          <w:rFonts w:eastAsia="Calibri"/>
          <w:sz w:val="26"/>
          <w:szCs w:val="26"/>
        </w:rPr>
        <w:t>i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không đ</w:t>
      </w:r>
      <w:r>
        <w:rPr>
          <w:rFonts w:eastAsia="Calibri"/>
          <w:sz w:val="26"/>
          <w:szCs w:val="26"/>
        </w:rPr>
        <w:t>ồ</w:t>
      </w:r>
      <w:r>
        <w:rPr>
          <w:rFonts w:eastAsia="Calibri"/>
          <w:sz w:val="26"/>
          <w:szCs w:val="26"/>
        </w:rPr>
        <w:t>ng nh</w:t>
      </w:r>
      <w:r>
        <w:rPr>
          <w:rFonts w:eastAsia="Calibri"/>
          <w:sz w:val="26"/>
          <w:szCs w:val="26"/>
        </w:rPr>
        <w:t>ấ</w:t>
      </w:r>
      <w:r>
        <w:rPr>
          <w:rFonts w:eastAsia="Calibri"/>
          <w:sz w:val="26"/>
          <w:szCs w:val="26"/>
        </w:rPr>
        <w:t>t.</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m: C</w:t>
      </w:r>
      <w:r>
        <w:rPr>
          <w:rFonts w:eastAsia="Calibri"/>
          <w:sz w:val="26"/>
          <w:szCs w:val="26"/>
        </w:rPr>
        <w:t>ầ</w:t>
      </w:r>
      <w:r>
        <w:rPr>
          <w:rFonts w:eastAsia="Calibri"/>
          <w:sz w:val="26"/>
          <w:szCs w:val="26"/>
        </w:rPr>
        <w:t>n tinh ch</w:t>
      </w:r>
      <w:r>
        <w:rPr>
          <w:rFonts w:eastAsia="Calibri"/>
          <w:sz w:val="26"/>
          <w:szCs w:val="26"/>
        </w:rPr>
        <w:t>ỉ</w:t>
      </w:r>
      <w:r>
        <w:rPr>
          <w:rFonts w:eastAsia="Calibri"/>
          <w:sz w:val="26"/>
          <w:szCs w:val="26"/>
        </w:rPr>
        <w:t>nh tham s</w:t>
      </w:r>
      <w:r>
        <w:rPr>
          <w:rFonts w:eastAsia="Calibri"/>
          <w:sz w:val="26"/>
          <w:szCs w:val="26"/>
        </w:rPr>
        <w:t>ố</w:t>
      </w:r>
      <w:r>
        <w:rPr>
          <w:rFonts w:eastAsia="Calibri"/>
          <w:sz w:val="26"/>
          <w:szCs w:val="26"/>
        </w:rPr>
        <w:t xml:space="preserve"> đ</w:t>
      </w:r>
      <w:r>
        <w:rPr>
          <w:rFonts w:eastAsia="Calibri"/>
          <w:sz w:val="26"/>
          <w:szCs w:val="26"/>
        </w:rPr>
        <w:t>ể</w:t>
      </w:r>
      <w:r>
        <w:rPr>
          <w:rFonts w:eastAsia="Calibri"/>
          <w:sz w:val="26"/>
          <w:szCs w:val="26"/>
        </w:rPr>
        <w:t xml:space="preserve"> đ</w:t>
      </w:r>
      <w:r>
        <w:rPr>
          <w:rFonts w:eastAsia="Calibri"/>
          <w:sz w:val="26"/>
          <w:szCs w:val="26"/>
        </w:rPr>
        <w:t>ạ</w:t>
      </w:r>
      <w:r>
        <w:rPr>
          <w:rFonts w:eastAsia="Calibri"/>
          <w:sz w:val="26"/>
          <w:szCs w:val="26"/>
        </w:rPr>
        <w:t>t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t</w:t>
      </w:r>
      <w:r>
        <w:rPr>
          <w:rFonts w:eastAsia="Calibri"/>
          <w:sz w:val="26"/>
          <w:szCs w:val="26"/>
        </w:rPr>
        <w:t>ố</w:t>
      </w:r>
      <w:r>
        <w:rPr>
          <w:rFonts w:eastAsia="Calibri"/>
          <w:sz w:val="26"/>
          <w:szCs w:val="26"/>
        </w:rPr>
        <w:t>i ưu.</w:t>
      </w:r>
    </w:p>
    <w:p w:rsidR="00FC79D3" w:rsidRDefault="00550113">
      <w:pPr>
        <w:pStyle w:val="NormalWeb"/>
        <w:numPr>
          <w:ilvl w:val="2"/>
          <w:numId w:val="18"/>
        </w:numPr>
        <w:spacing w:line="360" w:lineRule="auto"/>
        <w:contextualSpacing/>
        <w:rPr>
          <w:rFonts w:eastAsia="Calibri"/>
          <w:sz w:val="26"/>
          <w:szCs w:val="26"/>
        </w:rPr>
      </w:pPr>
      <w:r>
        <w:rPr>
          <w:rFonts w:eastAsia="Calibri"/>
          <w:sz w:val="26"/>
          <w:szCs w:val="26"/>
        </w:rPr>
        <w:t>Adam</w:t>
      </w:r>
    </w:p>
    <w:p w:rsidR="00FC79D3" w:rsidRDefault="00550113">
      <w:pPr>
        <w:pStyle w:val="NormalWeb"/>
        <w:spacing w:line="360" w:lineRule="auto"/>
        <w:ind w:left="2160"/>
        <w:contextualSpacing/>
        <w:rPr>
          <w:rFonts w:eastAsia="Calibri"/>
          <w:sz w:val="26"/>
          <w:szCs w:val="26"/>
        </w:rPr>
      </w:pPr>
      <w:r>
        <w:rPr>
          <w:rFonts w:eastAsia="Calibri"/>
          <w:sz w:val="26"/>
          <w:szCs w:val="26"/>
        </w:rPr>
        <w:t>Ưu đi</w:t>
      </w:r>
      <w:r>
        <w:rPr>
          <w:rFonts w:eastAsia="Calibri"/>
          <w:sz w:val="26"/>
          <w:szCs w:val="26"/>
        </w:rPr>
        <w:t>ể</w:t>
      </w:r>
      <w:r>
        <w:rPr>
          <w:rFonts w:eastAsia="Calibri"/>
          <w:sz w:val="26"/>
          <w:szCs w:val="26"/>
        </w:rPr>
        <w:t>m: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cao, thư</w:t>
      </w:r>
      <w:r>
        <w:rPr>
          <w:rFonts w:eastAsia="Calibri"/>
          <w:sz w:val="26"/>
          <w:szCs w:val="26"/>
        </w:rPr>
        <w:t>ờ</w:t>
      </w:r>
      <w:r>
        <w:rPr>
          <w:rFonts w:eastAsia="Calibri"/>
          <w:sz w:val="26"/>
          <w:szCs w:val="26"/>
        </w:rPr>
        <w:t>ng ho</w:t>
      </w:r>
      <w:r>
        <w:rPr>
          <w:rFonts w:eastAsia="Calibri"/>
          <w:sz w:val="26"/>
          <w:szCs w:val="26"/>
        </w:rPr>
        <w:t>ạ</w:t>
      </w:r>
      <w:r>
        <w:rPr>
          <w:rFonts w:eastAsia="Calibri"/>
          <w:sz w:val="26"/>
          <w:szCs w:val="26"/>
        </w:rPr>
        <w:t>t đ</w:t>
      </w:r>
      <w:r>
        <w:rPr>
          <w:rFonts w:eastAsia="Calibri"/>
          <w:sz w:val="26"/>
          <w:szCs w:val="26"/>
        </w:rPr>
        <w:t>ộ</w:t>
      </w:r>
      <w:r>
        <w:rPr>
          <w:rFonts w:eastAsia="Calibri"/>
          <w:sz w:val="26"/>
          <w:szCs w:val="26"/>
        </w:rPr>
        <w:t>ng t</w:t>
      </w:r>
      <w:r>
        <w:rPr>
          <w:rFonts w:eastAsia="Calibri"/>
          <w:sz w:val="26"/>
          <w:szCs w:val="26"/>
        </w:rPr>
        <w:t>ố</w:t>
      </w:r>
      <w:r>
        <w:rPr>
          <w:rFonts w:eastAsia="Calibri"/>
          <w:sz w:val="26"/>
          <w:szCs w:val="26"/>
        </w:rPr>
        <w:t>t trên nhi</w:t>
      </w:r>
      <w:r>
        <w:rPr>
          <w:rFonts w:eastAsia="Calibri"/>
          <w:sz w:val="26"/>
          <w:szCs w:val="26"/>
        </w:rPr>
        <w:t>ề</w:t>
      </w:r>
      <w:r>
        <w:rPr>
          <w:rFonts w:eastAsia="Calibri"/>
          <w:sz w:val="26"/>
          <w:szCs w:val="26"/>
        </w:rPr>
        <w:t>u lo</w:t>
      </w:r>
      <w:r>
        <w:rPr>
          <w:rFonts w:eastAsia="Calibri"/>
          <w:sz w:val="26"/>
          <w:szCs w:val="26"/>
        </w:rPr>
        <w:t>ạ</w:t>
      </w:r>
      <w:r>
        <w:rPr>
          <w:rFonts w:eastAsia="Calibri"/>
          <w:sz w:val="26"/>
          <w:szCs w:val="26"/>
        </w:rPr>
        <w:t>i v</w:t>
      </w:r>
      <w:r>
        <w:rPr>
          <w:rFonts w:eastAsia="Calibri"/>
          <w:sz w:val="26"/>
          <w:szCs w:val="26"/>
        </w:rPr>
        <w:t>ấ</w:t>
      </w:r>
      <w:r>
        <w:rPr>
          <w:rFonts w:eastAsia="Calibri"/>
          <w:sz w:val="26"/>
          <w:szCs w:val="26"/>
        </w:rPr>
        <w:t>n đ</w:t>
      </w:r>
      <w:r>
        <w:rPr>
          <w:rFonts w:eastAsia="Calibri"/>
          <w:sz w:val="26"/>
          <w:szCs w:val="26"/>
        </w:rPr>
        <w:t>ề</w:t>
      </w:r>
      <w:r>
        <w:rPr>
          <w:rFonts w:eastAsia="Calibri"/>
          <w:sz w:val="26"/>
          <w:szCs w:val="26"/>
        </w:rPr>
        <w:t>.</w:t>
      </w:r>
    </w:p>
    <w:p w:rsidR="00FC79D3" w:rsidRDefault="00550113">
      <w:pPr>
        <w:pStyle w:val="NormalWeb"/>
        <w:spacing w:line="360" w:lineRule="auto"/>
        <w:ind w:left="2160"/>
        <w:contextualSpacing/>
        <w:rPr>
          <w:rFonts w:eastAsia="Calibri"/>
          <w:sz w:val="26"/>
          <w:szCs w:val="26"/>
        </w:rPr>
      </w:pPr>
      <w:r>
        <w:rPr>
          <w:rFonts w:eastAsia="Calibri"/>
          <w:sz w:val="26"/>
          <w:szCs w:val="26"/>
        </w:rPr>
        <w:t>Như</w:t>
      </w:r>
      <w:r>
        <w:rPr>
          <w:rFonts w:eastAsia="Calibri"/>
          <w:sz w:val="26"/>
          <w:szCs w:val="26"/>
        </w:rPr>
        <w:t>ợ</w:t>
      </w:r>
      <w:r>
        <w:rPr>
          <w:rFonts w:eastAsia="Calibri"/>
          <w:sz w:val="26"/>
          <w:szCs w:val="26"/>
        </w:rPr>
        <w:t>c đi</w:t>
      </w:r>
      <w:r>
        <w:rPr>
          <w:rFonts w:eastAsia="Calibri"/>
          <w:sz w:val="26"/>
          <w:szCs w:val="26"/>
        </w:rPr>
        <w:t>ể</w:t>
      </w:r>
      <w:r>
        <w:rPr>
          <w:rFonts w:eastAsia="Calibri"/>
          <w:sz w:val="26"/>
          <w:szCs w:val="26"/>
        </w:rPr>
        <w:t>m: C</w:t>
      </w:r>
      <w:r>
        <w:rPr>
          <w:rFonts w:eastAsia="Calibri"/>
          <w:sz w:val="26"/>
          <w:szCs w:val="26"/>
        </w:rPr>
        <w:t>ầ</w:t>
      </w:r>
      <w:r>
        <w:rPr>
          <w:rFonts w:eastAsia="Calibri"/>
          <w:sz w:val="26"/>
          <w:szCs w:val="26"/>
        </w:rPr>
        <w:t>n c</w:t>
      </w:r>
      <w:r>
        <w:rPr>
          <w:rFonts w:eastAsia="Calibri"/>
          <w:sz w:val="26"/>
          <w:szCs w:val="26"/>
        </w:rPr>
        <w:t>ấ</w:t>
      </w:r>
      <w:r>
        <w:rPr>
          <w:rFonts w:eastAsia="Calibri"/>
          <w:sz w:val="26"/>
          <w:szCs w:val="26"/>
        </w:rPr>
        <w:t>u hình tham s</w:t>
      </w:r>
      <w:r>
        <w:rPr>
          <w:rFonts w:eastAsia="Calibri"/>
          <w:sz w:val="26"/>
          <w:szCs w:val="26"/>
        </w:rPr>
        <w:t>ố</w:t>
      </w:r>
      <w:r>
        <w:rPr>
          <w:rFonts w:eastAsia="Calibri"/>
          <w:sz w:val="26"/>
          <w:szCs w:val="26"/>
        </w:rPr>
        <w:t xml:space="preserve"> đúng đ</w:t>
      </w:r>
      <w:r>
        <w:rPr>
          <w:rFonts w:eastAsia="Calibri"/>
          <w:sz w:val="26"/>
          <w:szCs w:val="26"/>
        </w:rPr>
        <w:t>ể</w:t>
      </w:r>
      <w:r>
        <w:rPr>
          <w:rFonts w:eastAsia="Calibri"/>
          <w:sz w:val="26"/>
          <w:szCs w:val="26"/>
        </w:rPr>
        <w:t xml:space="preserve"> đ</w:t>
      </w:r>
      <w:r>
        <w:rPr>
          <w:rFonts w:eastAsia="Calibri"/>
          <w:sz w:val="26"/>
          <w:szCs w:val="26"/>
        </w:rPr>
        <w:t>ạ</w:t>
      </w:r>
      <w:r>
        <w:rPr>
          <w:rFonts w:eastAsia="Calibri"/>
          <w:sz w:val="26"/>
          <w:szCs w:val="26"/>
        </w:rPr>
        <w:t>t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t</w:t>
      </w:r>
      <w:r>
        <w:rPr>
          <w:rFonts w:eastAsia="Calibri"/>
          <w:sz w:val="26"/>
          <w:szCs w:val="26"/>
        </w:rPr>
        <w:t>ố</w:t>
      </w:r>
      <w:r>
        <w:rPr>
          <w:rFonts w:eastAsia="Calibri"/>
          <w:sz w:val="26"/>
          <w:szCs w:val="26"/>
        </w:rPr>
        <w:t>i ưu.</w:t>
      </w:r>
    </w:p>
    <w:p w:rsidR="00FC79D3" w:rsidRDefault="00550113">
      <w:pPr>
        <w:pStyle w:val="NormalWeb"/>
        <w:numPr>
          <w:ilvl w:val="0"/>
          <w:numId w:val="11"/>
        </w:numPr>
        <w:spacing w:line="360" w:lineRule="auto"/>
        <w:ind w:left="0"/>
        <w:outlineLvl w:val="0"/>
        <w:rPr>
          <w:rFonts w:eastAsia="Calibri"/>
          <w:b/>
          <w:sz w:val="26"/>
          <w:szCs w:val="26"/>
        </w:rPr>
      </w:pPr>
      <w:bookmarkStart w:id="14" w:name="_Toc154267822"/>
      <w:r>
        <w:rPr>
          <w:rFonts w:eastAsia="Calibri"/>
          <w:b/>
          <w:sz w:val="26"/>
          <w:szCs w:val="26"/>
        </w:rPr>
        <w:t>Tìm hi</w:t>
      </w:r>
      <w:r>
        <w:rPr>
          <w:rFonts w:eastAsia="Calibri"/>
          <w:b/>
          <w:sz w:val="26"/>
          <w:szCs w:val="26"/>
        </w:rPr>
        <w:t>ể</w:t>
      </w:r>
      <w:r>
        <w:rPr>
          <w:rFonts w:eastAsia="Calibri"/>
          <w:b/>
          <w:sz w:val="26"/>
          <w:szCs w:val="26"/>
        </w:rPr>
        <w:t>u v</w:t>
      </w:r>
      <w:r>
        <w:rPr>
          <w:rFonts w:eastAsia="Calibri"/>
          <w:b/>
          <w:sz w:val="26"/>
          <w:szCs w:val="26"/>
        </w:rPr>
        <w:t>ề</w:t>
      </w:r>
      <w:r>
        <w:rPr>
          <w:rFonts w:eastAsia="Calibri"/>
          <w:b/>
          <w:sz w:val="26"/>
          <w:szCs w:val="26"/>
        </w:rPr>
        <w:t xml:space="preserve"> Continual Learning và Test Production khi xây d</w:t>
      </w:r>
      <w:r>
        <w:rPr>
          <w:rFonts w:eastAsia="Calibri"/>
          <w:b/>
          <w:sz w:val="26"/>
          <w:szCs w:val="26"/>
        </w:rPr>
        <w:t>ự</w:t>
      </w:r>
      <w:r>
        <w:rPr>
          <w:rFonts w:eastAsia="Calibri"/>
          <w:b/>
          <w:sz w:val="26"/>
          <w:szCs w:val="26"/>
        </w:rPr>
        <w:t>ng m</w:t>
      </w:r>
      <w:r>
        <w:rPr>
          <w:rFonts w:eastAsia="Calibri"/>
          <w:b/>
          <w:sz w:val="26"/>
          <w:szCs w:val="26"/>
        </w:rPr>
        <w:t>ộ</w:t>
      </w:r>
      <w:r>
        <w:rPr>
          <w:rFonts w:eastAsia="Calibri"/>
          <w:b/>
          <w:sz w:val="26"/>
          <w:szCs w:val="26"/>
        </w:rPr>
        <w:t>t gi</w:t>
      </w:r>
      <w:r>
        <w:rPr>
          <w:rFonts w:eastAsia="Calibri"/>
          <w:b/>
          <w:sz w:val="26"/>
          <w:szCs w:val="26"/>
        </w:rPr>
        <w:t>ả</w:t>
      </w:r>
      <w:r>
        <w:rPr>
          <w:rFonts w:eastAsia="Calibri"/>
          <w:b/>
          <w:sz w:val="26"/>
          <w:szCs w:val="26"/>
        </w:rPr>
        <w:t>i pháp h</w:t>
      </w:r>
      <w:r>
        <w:rPr>
          <w:rFonts w:eastAsia="Calibri"/>
          <w:b/>
          <w:sz w:val="26"/>
          <w:szCs w:val="26"/>
        </w:rPr>
        <w:t>ọ</w:t>
      </w:r>
      <w:r>
        <w:rPr>
          <w:rFonts w:eastAsia="Calibri"/>
          <w:b/>
          <w:sz w:val="26"/>
          <w:szCs w:val="26"/>
        </w:rPr>
        <w:t>c máy đ</w:t>
      </w:r>
      <w:r>
        <w:rPr>
          <w:rFonts w:eastAsia="Calibri"/>
          <w:b/>
          <w:sz w:val="26"/>
          <w:szCs w:val="26"/>
        </w:rPr>
        <w:t>ể</w:t>
      </w:r>
      <w:r>
        <w:rPr>
          <w:rFonts w:eastAsia="Calibri"/>
          <w:b/>
          <w:sz w:val="26"/>
          <w:szCs w:val="26"/>
        </w:rPr>
        <w:t xml:space="preserve"> gi</w:t>
      </w:r>
      <w:r>
        <w:rPr>
          <w:rFonts w:eastAsia="Calibri"/>
          <w:b/>
          <w:sz w:val="26"/>
          <w:szCs w:val="26"/>
        </w:rPr>
        <w:t>ả</w:t>
      </w:r>
      <w:r>
        <w:rPr>
          <w:rFonts w:eastAsia="Calibri"/>
          <w:b/>
          <w:sz w:val="26"/>
          <w:szCs w:val="26"/>
        </w:rPr>
        <w:t>i quy</w:t>
      </w:r>
      <w:r>
        <w:rPr>
          <w:rFonts w:eastAsia="Calibri"/>
          <w:b/>
          <w:sz w:val="26"/>
          <w:szCs w:val="26"/>
        </w:rPr>
        <w:t>ế</w:t>
      </w:r>
      <w:r>
        <w:rPr>
          <w:rFonts w:eastAsia="Calibri"/>
          <w:b/>
          <w:sz w:val="26"/>
          <w:szCs w:val="26"/>
        </w:rPr>
        <w:t>t m</w:t>
      </w:r>
      <w:r>
        <w:rPr>
          <w:rFonts w:eastAsia="Calibri"/>
          <w:b/>
          <w:sz w:val="26"/>
          <w:szCs w:val="26"/>
        </w:rPr>
        <w:t>ộ</w:t>
      </w:r>
      <w:r>
        <w:rPr>
          <w:rFonts w:eastAsia="Calibri"/>
          <w:b/>
          <w:sz w:val="26"/>
          <w:szCs w:val="26"/>
        </w:rPr>
        <w:t>t bài toán nào đó.</w:t>
      </w:r>
      <w:bookmarkEnd w:id="14"/>
    </w:p>
    <w:p w:rsidR="00FC79D3" w:rsidRDefault="00550113">
      <w:pPr>
        <w:pStyle w:val="NormalWeb"/>
        <w:numPr>
          <w:ilvl w:val="1"/>
          <w:numId w:val="11"/>
        </w:numPr>
        <w:spacing w:line="360" w:lineRule="auto"/>
        <w:contextualSpacing/>
        <w:outlineLvl w:val="1"/>
        <w:rPr>
          <w:rFonts w:eastAsia="Calibri"/>
          <w:b/>
          <w:sz w:val="26"/>
          <w:szCs w:val="26"/>
        </w:rPr>
      </w:pPr>
      <w:bookmarkStart w:id="15" w:name="_Toc154267823"/>
      <w:r>
        <w:rPr>
          <w:rFonts w:eastAsia="Calibri"/>
          <w:b/>
          <w:sz w:val="26"/>
          <w:szCs w:val="26"/>
        </w:rPr>
        <w:t>Tìm hi</w:t>
      </w:r>
      <w:r>
        <w:rPr>
          <w:rFonts w:eastAsia="Calibri"/>
          <w:b/>
          <w:sz w:val="26"/>
          <w:szCs w:val="26"/>
        </w:rPr>
        <w:t>ể</w:t>
      </w:r>
      <w:r>
        <w:rPr>
          <w:rFonts w:eastAsia="Calibri"/>
          <w:b/>
          <w:sz w:val="26"/>
          <w:szCs w:val="26"/>
        </w:rPr>
        <w:t>u v</w:t>
      </w:r>
      <w:r>
        <w:rPr>
          <w:rFonts w:eastAsia="Calibri"/>
          <w:b/>
          <w:sz w:val="26"/>
          <w:szCs w:val="26"/>
        </w:rPr>
        <w:t>ề</w:t>
      </w:r>
      <w:r>
        <w:rPr>
          <w:rFonts w:eastAsia="Calibri"/>
          <w:b/>
          <w:sz w:val="26"/>
          <w:szCs w:val="26"/>
        </w:rPr>
        <w:t xml:space="preserve"> Continual Learning</w:t>
      </w:r>
      <w:bookmarkEnd w:id="15"/>
    </w:p>
    <w:p w:rsidR="00FC79D3" w:rsidRDefault="00550113">
      <w:pPr>
        <w:pStyle w:val="NormalWeb"/>
        <w:spacing w:line="360" w:lineRule="auto"/>
        <w:ind w:left="1440" w:firstLine="720"/>
        <w:contextualSpacing/>
        <w:rPr>
          <w:rFonts w:eastAsia="Calibri"/>
          <w:sz w:val="26"/>
          <w:szCs w:val="26"/>
        </w:rPr>
      </w:pPr>
      <w:r>
        <w:rPr>
          <w:rFonts w:eastAsia="Calibri"/>
          <w:sz w:val="26"/>
          <w:szCs w:val="26"/>
        </w:rPr>
        <w:t>H</w:t>
      </w:r>
      <w:r>
        <w:rPr>
          <w:rFonts w:eastAsia="Calibri"/>
          <w:sz w:val="26"/>
          <w:szCs w:val="26"/>
        </w:rPr>
        <w:t>ọ</w:t>
      </w:r>
      <w:r>
        <w:rPr>
          <w:rFonts w:eastAsia="Calibri"/>
          <w:sz w:val="26"/>
          <w:szCs w:val="26"/>
        </w:rPr>
        <w:t>c máy su</w:t>
      </w:r>
      <w:r>
        <w:rPr>
          <w:rFonts w:eastAsia="Calibri"/>
          <w:sz w:val="26"/>
          <w:szCs w:val="26"/>
        </w:rPr>
        <w:t>ố</w:t>
      </w:r>
      <w:r>
        <w:rPr>
          <w:rFonts w:eastAsia="Calibri"/>
          <w:sz w:val="26"/>
          <w:szCs w:val="26"/>
        </w:rPr>
        <w:t>t đ</w:t>
      </w:r>
      <w:r>
        <w:rPr>
          <w:rFonts w:eastAsia="Calibri"/>
          <w:sz w:val="26"/>
          <w:szCs w:val="26"/>
        </w:rPr>
        <w:t>ờ</w:t>
      </w:r>
      <w:r>
        <w:rPr>
          <w:rFonts w:eastAsia="Calibri"/>
          <w:sz w:val="26"/>
          <w:szCs w:val="26"/>
        </w:rPr>
        <w:t>i (Lifelong Machine Learni</w:t>
      </w:r>
      <w:r>
        <w:rPr>
          <w:rFonts w:eastAsia="Calibri"/>
          <w:sz w:val="26"/>
          <w:szCs w:val="26"/>
        </w:rPr>
        <w:t>ng: LML) ho</w:t>
      </w:r>
      <w:r>
        <w:rPr>
          <w:rFonts w:eastAsia="Calibri"/>
          <w:sz w:val="26"/>
          <w:szCs w:val="26"/>
        </w:rPr>
        <w:t>ặ</w:t>
      </w:r>
      <w:r>
        <w:rPr>
          <w:rFonts w:eastAsia="Calibri"/>
          <w:sz w:val="26"/>
          <w:szCs w:val="26"/>
        </w:rPr>
        <w:t>c Continual Learning là m</w:t>
      </w:r>
      <w:r>
        <w:rPr>
          <w:rFonts w:eastAsia="Calibri"/>
          <w:sz w:val="26"/>
          <w:szCs w:val="26"/>
        </w:rPr>
        <w:t>ộ</w:t>
      </w:r>
      <w:r>
        <w:rPr>
          <w:rFonts w:eastAsia="Calibri"/>
          <w:sz w:val="26"/>
          <w:szCs w:val="26"/>
        </w:rPr>
        <w:t>t quá trình h</w:t>
      </w:r>
      <w:r>
        <w:rPr>
          <w:rFonts w:eastAsia="Calibri"/>
          <w:sz w:val="26"/>
          <w:szCs w:val="26"/>
        </w:rPr>
        <w:t>ọ</w:t>
      </w:r>
      <w:r>
        <w:rPr>
          <w:rFonts w:eastAsia="Calibri"/>
          <w:sz w:val="26"/>
          <w:szCs w:val="26"/>
        </w:rPr>
        <w:t>c liên t</w:t>
      </w:r>
      <w:r>
        <w:rPr>
          <w:rFonts w:eastAsia="Calibri"/>
          <w:sz w:val="26"/>
          <w:szCs w:val="26"/>
        </w:rPr>
        <w:t>ụ</w:t>
      </w:r>
      <w:r>
        <w:rPr>
          <w:rFonts w:eastAsia="Calibri"/>
          <w:sz w:val="26"/>
          <w:szCs w:val="26"/>
        </w:rPr>
        <w:t>c trong đó b</w:t>
      </w:r>
      <w:r>
        <w:rPr>
          <w:rFonts w:eastAsia="Calibri"/>
          <w:sz w:val="26"/>
          <w:szCs w:val="26"/>
        </w:rPr>
        <w:t>ộ</w:t>
      </w:r>
      <w:r>
        <w:rPr>
          <w:rFonts w:eastAsia="Calibri"/>
          <w:sz w:val="26"/>
          <w:szCs w:val="26"/>
        </w:rPr>
        <w:t xml:space="preserve"> h</w:t>
      </w:r>
      <w:r>
        <w:rPr>
          <w:rFonts w:eastAsia="Calibri"/>
          <w:sz w:val="26"/>
          <w:szCs w:val="26"/>
        </w:rPr>
        <w:t>ọ</w:t>
      </w:r>
      <w:r>
        <w:rPr>
          <w:rFonts w:eastAsia="Calibri"/>
          <w:sz w:val="26"/>
          <w:szCs w:val="26"/>
        </w:rPr>
        <w:t>c đã th</w:t>
      </w:r>
      <w:r>
        <w:rPr>
          <w:rFonts w:eastAsia="Calibri"/>
          <w:sz w:val="26"/>
          <w:szCs w:val="26"/>
        </w:rPr>
        <w:t>ự</w:t>
      </w:r>
      <w:r>
        <w:rPr>
          <w:rFonts w:eastAsia="Calibri"/>
          <w:sz w:val="26"/>
          <w:szCs w:val="26"/>
        </w:rPr>
        <w:t>c hi</w:t>
      </w:r>
      <w:r>
        <w:rPr>
          <w:rFonts w:eastAsia="Calibri"/>
          <w:sz w:val="26"/>
          <w:szCs w:val="26"/>
        </w:rPr>
        <w:t>ệ</w:t>
      </w:r>
      <w:r>
        <w:rPr>
          <w:rFonts w:eastAsia="Calibri"/>
          <w:sz w:val="26"/>
          <w:szCs w:val="26"/>
        </w:rPr>
        <w:t>n m</w:t>
      </w:r>
      <w:r>
        <w:rPr>
          <w:rFonts w:eastAsia="Calibri"/>
          <w:sz w:val="26"/>
          <w:szCs w:val="26"/>
        </w:rPr>
        <w:t>ộ</w:t>
      </w:r>
      <w:r>
        <w:rPr>
          <w:rFonts w:eastAsia="Calibri"/>
          <w:sz w:val="26"/>
          <w:szCs w:val="26"/>
        </w:rPr>
        <w:t>t chu</w:t>
      </w:r>
      <w:r>
        <w:rPr>
          <w:rFonts w:eastAsia="Calibri"/>
          <w:sz w:val="26"/>
          <w:szCs w:val="26"/>
        </w:rPr>
        <w:t>ỗ</w:t>
      </w:r>
      <w:r>
        <w:rPr>
          <w:rFonts w:eastAsia="Calibri"/>
          <w:sz w:val="26"/>
          <w:szCs w:val="26"/>
        </w:rPr>
        <w:t>i các bài toán trư</w:t>
      </w:r>
      <w:r>
        <w:rPr>
          <w:rFonts w:eastAsia="Calibri"/>
          <w:sz w:val="26"/>
          <w:szCs w:val="26"/>
        </w:rPr>
        <w:t>ớ</w:t>
      </w:r>
      <w:r>
        <w:rPr>
          <w:rFonts w:eastAsia="Calibri"/>
          <w:sz w:val="26"/>
          <w:szCs w:val="26"/>
        </w:rPr>
        <w:t>c đó và s</w:t>
      </w:r>
      <w:r>
        <w:rPr>
          <w:rFonts w:eastAsia="Calibri"/>
          <w:sz w:val="26"/>
          <w:szCs w:val="26"/>
        </w:rPr>
        <w:t>ử</w:t>
      </w:r>
      <w:r>
        <w:rPr>
          <w:rFonts w:eastAsia="Calibri"/>
          <w:sz w:val="26"/>
          <w:szCs w:val="26"/>
        </w:rPr>
        <w:t xml:space="preserve"> d</w:t>
      </w:r>
      <w:r>
        <w:rPr>
          <w:rFonts w:eastAsia="Calibri"/>
          <w:sz w:val="26"/>
          <w:szCs w:val="26"/>
        </w:rPr>
        <w:t>ụ</w:t>
      </w:r>
      <w:r>
        <w:rPr>
          <w:rFonts w:eastAsia="Calibri"/>
          <w:sz w:val="26"/>
          <w:szCs w:val="26"/>
        </w:rPr>
        <w:t>ng tri th</w:t>
      </w:r>
      <w:r>
        <w:rPr>
          <w:rFonts w:eastAsia="Calibri"/>
          <w:sz w:val="26"/>
          <w:szCs w:val="26"/>
        </w:rPr>
        <w:t>ứ</w:t>
      </w:r>
      <w:r>
        <w:rPr>
          <w:rFonts w:eastAsia="Calibri"/>
          <w:sz w:val="26"/>
          <w:szCs w:val="26"/>
        </w:rPr>
        <w:t>c đã h</w:t>
      </w:r>
      <w:r>
        <w:rPr>
          <w:rFonts w:eastAsia="Calibri"/>
          <w:sz w:val="26"/>
          <w:szCs w:val="26"/>
        </w:rPr>
        <w:t>ọ</w:t>
      </w:r>
      <w:r>
        <w:rPr>
          <w:rFonts w:eastAsia="Calibri"/>
          <w:sz w:val="26"/>
          <w:szCs w:val="26"/>
        </w:rPr>
        <w:t>c đ</w:t>
      </w:r>
      <w:r>
        <w:rPr>
          <w:rFonts w:eastAsia="Calibri"/>
          <w:sz w:val="26"/>
          <w:szCs w:val="26"/>
        </w:rPr>
        <w:t>ể</w:t>
      </w:r>
      <w:r>
        <w:rPr>
          <w:rFonts w:eastAsia="Calibri"/>
          <w:sz w:val="26"/>
          <w:szCs w:val="26"/>
        </w:rPr>
        <w:t xml:space="preserve"> h</w:t>
      </w:r>
      <w:r>
        <w:rPr>
          <w:rFonts w:eastAsia="Calibri"/>
          <w:sz w:val="26"/>
          <w:szCs w:val="26"/>
        </w:rPr>
        <w:t>ỗ</w:t>
      </w:r>
      <w:r>
        <w:rPr>
          <w:rFonts w:eastAsia="Calibri"/>
          <w:sz w:val="26"/>
          <w:szCs w:val="26"/>
        </w:rPr>
        <w:t xml:space="preserve"> tr</w:t>
      </w:r>
      <w:r>
        <w:rPr>
          <w:rFonts w:eastAsia="Calibri"/>
          <w:sz w:val="26"/>
          <w:szCs w:val="26"/>
        </w:rPr>
        <w:t>ợ</w:t>
      </w:r>
      <w:r>
        <w:rPr>
          <w:rFonts w:eastAsia="Calibri"/>
          <w:sz w:val="26"/>
          <w:szCs w:val="26"/>
        </w:rPr>
        <w:t xml:space="preserve"> gi</w:t>
      </w:r>
      <w:r>
        <w:rPr>
          <w:rFonts w:eastAsia="Calibri"/>
          <w:sz w:val="26"/>
          <w:szCs w:val="26"/>
        </w:rPr>
        <w:t>ả</w:t>
      </w:r>
      <w:r>
        <w:rPr>
          <w:rFonts w:eastAsia="Calibri"/>
          <w:sz w:val="26"/>
          <w:szCs w:val="26"/>
        </w:rPr>
        <w:t>i quy</w:t>
      </w:r>
      <w:r>
        <w:rPr>
          <w:rFonts w:eastAsia="Calibri"/>
          <w:sz w:val="26"/>
          <w:szCs w:val="26"/>
        </w:rPr>
        <w:t>ế</w:t>
      </w:r>
      <w:r>
        <w:rPr>
          <w:rFonts w:eastAsia="Calibri"/>
          <w:sz w:val="26"/>
          <w:szCs w:val="26"/>
        </w:rPr>
        <w:t>t bài toán m</w:t>
      </w:r>
      <w:r>
        <w:rPr>
          <w:rFonts w:eastAsia="Calibri"/>
          <w:sz w:val="26"/>
          <w:szCs w:val="26"/>
        </w:rPr>
        <w:t>ớ</w:t>
      </w:r>
      <w:r>
        <w:rPr>
          <w:rFonts w:eastAsia="Calibri"/>
          <w:sz w:val="26"/>
          <w:szCs w:val="26"/>
        </w:rPr>
        <w:t>i. M</w:t>
      </w:r>
      <w:r>
        <w:rPr>
          <w:rFonts w:eastAsia="Calibri"/>
          <w:sz w:val="26"/>
          <w:szCs w:val="26"/>
        </w:rPr>
        <w:t>ụ</w:t>
      </w:r>
      <w:r>
        <w:rPr>
          <w:rFonts w:eastAsia="Calibri"/>
          <w:sz w:val="26"/>
          <w:szCs w:val="26"/>
        </w:rPr>
        <w:t>c tiêu c</w:t>
      </w:r>
      <w:r>
        <w:rPr>
          <w:rFonts w:eastAsia="Calibri"/>
          <w:sz w:val="26"/>
          <w:szCs w:val="26"/>
        </w:rPr>
        <w:t>ủ</w:t>
      </w:r>
      <w:r>
        <w:rPr>
          <w:rFonts w:eastAsia="Calibri"/>
          <w:sz w:val="26"/>
          <w:szCs w:val="26"/>
        </w:rPr>
        <w:t>a LML là t</w:t>
      </w:r>
      <w:r>
        <w:rPr>
          <w:rFonts w:eastAsia="Calibri"/>
          <w:sz w:val="26"/>
          <w:szCs w:val="26"/>
        </w:rPr>
        <w:t>ố</w:t>
      </w:r>
      <w:r>
        <w:rPr>
          <w:rFonts w:eastAsia="Calibri"/>
          <w:sz w:val="26"/>
          <w:szCs w:val="26"/>
        </w:rPr>
        <w:t>i ưu hóa hi</w:t>
      </w:r>
      <w:r>
        <w:rPr>
          <w:rFonts w:eastAsia="Calibri"/>
          <w:sz w:val="26"/>
          <w:szCs w:val="26"/>
        </w:rPr>
        <w:t>ệ</w:t>
      </w:r>
      <w:r>
        <w:rPr>
          <w:rFonts w:eastAsia="Calibri"/>
          <w:sz w:val="26"/>
          <w:szCs w:val="26"/>
        </w:rPr>
        <w:t>u năng c</w:t>
      </w:r>
      <w:r>
        <w:rPr>
          <w:rFonts w:eastAsia="Calibri"/>
          <w:sz w:val="26"/>
          <w:szCs w:val="26"/>
        </w:rPr>
        <w:t>ủ</w:t>
      </w:r>
      <w:r>
        <w:rPr>
          <w:rFonts w:eastAsia="Calibri"/>
          <w:sz w:val="26"/>
          <w:szCs w:val="26"/>
        </w:rPr>
        <w:t>a bài toán m</w:t>
      </w:r>
      <w:r>
        <w:rPr>
          <w:rFonts w:eastAsia="Calibri"/>
          <w:sz w:val="26"/>
          <w:szCs w:val="26"/>
        </w:rPr>
        <w:t>ớ</w:t>
      </w:r>
      <w:r>
        <w:rPr>
          <w:rFonts w:eastAsia="Calibri"/>
          <w:sz w:val="26"/>
          <w:szCs w:val="26"/>
        </w:rPr>
        <w:t>i và có th</w:t>
      </w:r>
      <w:r>
        <w:rPr>
          <w:rFonts w:eastAsia="Calibri"/>
          <w:sz w:val="26"/>
          <w:szCs w:val="26"/>
        </w:rPr>
        <w:t>ể</w:t>
      </w:r>
      <w:r>
        <w:rPr>
          <w:rFonts w:eastAsia="Calibri"/>
          <w:sz w:val="26"/>
          <w:szCs w:val="26"/>
        </w:rPr>
        <w:t xml:space="preserve"> áp</w:t>
      </w:r>
      <w:r>
        <w:rPr>
          <w:rFonts w:eastAsia="Calibri"/>
          <w:sz w:val="26"/>
          <w:szCs w:val="26"/>
        </w:rPr>
        <w:t xml:space="preserve"> d</w:t>
      </w:r>
      <w:r>
        <w:rPr>
          <w:rFonts w:eastAsia="Calibri"/>
          <w:sz w:val="26"/>
          <w:szCs w:val="26"/>
        </w:rPr>
        <w:t>ụ</w:t>
      </w:r>
      <w:r>
        <w:rPr>
          <w:rFonts w:eastAsia="Calibri"/>
          <w:sz w:val="26"/>
          <w:szCs w:val="26"/>
        </w:rPr>
        <w:t>ng tri th</w:t>
      </w:r>
      <w:r>
        <w:rPr>
          <w:rFonts w:eastAsia="Calibri"/>
          <w:sz w:val="26"/>
          <w:szCs w:val="26"/>
        </w:rPr>
        <w:t>ứ</w:t>
      </w:r>
      <w:r>
        <w:rPr>
          <w:rFonts w:eastAsia="Calibri"/>
          <w:sz w:val="26"/>
          <w:szCs w:val="26"/>
        </w:rPr>
        <w:t>c đã h</w:t>
      </w:r>
      <w:r>
        <w:rPr>
          <w:rFonts w:eastAsia="Calibri"/>
          <w:sz w:val="26"/>
          <w:szCs w:val="26"/>
        </w:rPr>
        <w:t>ọ</w:t>
      </w:r>
      <w:r>
        <w:rPr>
          <w:rFonts w:eastAsia="Calibri"/>
          <w:sz w:val="26"/>
          <w:szCs w:val="26"/>
        </w:rPr>
        <w:t>c đ</w:t>
      </w:r>
      <w:r>
        <w:rPr>
          <w:rFonts w:eastAsia="Calibri"/>
          <w:sz w:val="26"/>
          <w:szCs w:val="26"/>
        </w:rPr>
        <w:t>ể</w:t>
      </w:r>
      <w:r>
        <w:rPr>
          <w:rFonts w:eastAsia="Calibri"/>
          <w:sz w:val="26"/>
          <w:szCs w:val="26"/>
        </w:rPr>
        <w:t xml:space="preserve"> gi</w:t>
      </w:r>
      <w:r>
        <w:rPr>
          <w:rFonts w:eastAsia="Calibri"/>
          <w:sz w:val="26"/>
          <w:szCs w:val="26"/>
        </w:rPr>
        <w:t>ả</w:t>
      </w:r>
      <w:r>
        <w:rPr>
          <w:rFonts w:eastAsia="Calibri"/>
          <w:sz w:val="26"/>
          <w:szCs w:val="26"/>
        </w:rPr>
        <w:t>i quy</w:t>
      </w:r>
      <w:r>
        <w:rPr>
          <w:rFonts w:eastAsia="Calibri"/>
          <w:sz w:val="26"/>
          <w:szCs w:val="26"/>
        </w:rPr>
        <w:t>ế</w:t>
      </w:r>
      <w:r>
        <w:rPr>
          <w:rFonts w:eastAsia="Calibri"/>
          <w:sz w:val="26"/>
          <w:szCs w:val="26"/>
        </w:rPr>
        <w:t>t các bài toán còn l</w:t>
      </w:r>
      <w:r>
        <w:rPr>
          <w:rFonts w:eastAsia="Calibri"/>
          <w:sz w:val="26"/>
          <w:szCs w:val="26"/>
        </w:rPr>
        <w:t>ạ</w:t>
      </w:r>
      <w:r>
        <w:rPr>
          <w:rFonts w:eastAsia="Calibri"/>
          <w:sz w:val="26"/>
          <w:szCs w:val="26"/>
        </w:rPr>
        <w:t>i. Cơ s</w:t>
      </w:r>
      <w:r>
        <w:rPr>
          <w:rFonts w:eastAsia="Calibri"/>
          <w:sz w:val="26"/>
          <w:szCs w:val="26"/>
        </w:rPr>
        <w:t>ở</w:t>
      </w:r>
      <w:r>
        <w:rPr>
          <w:rFonts w:eastAsia="Calibri"/>
          <w:sz w:val="26"/>
          <w:szCs w:val="26"/>
        </w:rPr>
        <w:t xml:space="preserve"> tri th</w:t>
      </w:r>
      <w:r>
        <w:rPr>
          <w:rFonts w:eastAsia="Calibri"/>
          <w:sz w:val="26"/>
          <w:szCs w:val="26"/>
        </w:rPr>
        <w:t>ứ</w:t>
      </w:r>
      <w:r>
        <w:rPr>
          <w:rFonts w:eastAsia="Calibri"/>
          <w:sz w:val="26"/>
          <w:szCs w:val="26"/>
        </w:rPr>
        <w:t>c (KB) đư</w:t>
      </w:r>
      <w:r>
        <w:rPr>
          <w:rFonts w:eastAsia="Calibri"/>
          <w:sz w:val="26"/>
          <w:szCs w:val="26"/>
        </w:rPr>
        <w:t>ợ</w:t>
      </w:r>
      <w:r>
        <w:rPr>
          <w:rFonts w:eastAsia="Calibri"/>
          <w:sz w:val="26"/>
          <w:szCs w:val="26"/>
        </w:rPr>
        <w:t>c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v</w:t>
      </w:r>
      <w:r>
        <w:rPr>
          <w:rFonts w:eastAsia="Calibri"/>
          <w:sz w:val="26"/>
          <w:szCs w:val="26"/>
        </w:rPr>
        <w:t>ớ</w:t>
      </w:r>
      <w:r>
        <w:rPr>
          <w:rFonts w:eastAsia="Calibri"/>
          <w:sz w:val="26"/>
          <w:szCs w:val="26"/>
        </w:rPr>
        <w:t>i tri th</w:t>
      </w:r>
      <w:r>
        <w:rPr>
          <w:rFonts w:eastAsia="Calibri"/>
          <w:sz w:val="26"/>
          <w:szCs w:val="26"/>
        </w:rPr>
        <w:t>ứ</w:t>
      </w:r>
      <w:r>
        <w:rPr>
          <w:rFonts w:eastAsia="Calibri"/>
          <w:sz w:val="26"/>
          <w:szCs w:val="26"/>
        </w:rPr>
        <w:t>c t</w:t>
      </w:r>
      <w:r>
        <w:rPr>
          <w:rFonts w:eastAsia="Calibri"/>
          <w:sz w:val="26"/>
          <w:szCs w:val="26"/>
        </w:rPr>
        <w:t>ừ</w:t>
      </w:r>
      <w:r>
        <w:rPr>
          <w:rFonts w:eastAsia="Calibri"/>
          <w:sz w:val="26"/>
          <w:szCs w:val="26"/>
        </w:rPr>
        <w:t xml:space="preserve"> các bài toán trư</w:t>
      </w:r>
      <w:r>
        <w:rPr>
          <w:rFonts w:eastAsia="Calibri"/>
          <w:sz w:val="26"/>
          <w:szCs w:val="26"/>
        </w:rPr>
        <w:t>ớ</w:t>
      </w:r>
      <w:r>
        <w:rPr>
          <w:rFonts w:eastAsia="Calibri"/>
          <w:sz w:val="26"/>
          <w:szCs w:val="26"/>
        </w:rPr>
        <w:t>c đó. Continual Learning trong Machine Learning và AI cho phép mô hình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liên t</w:t>
      </w:r>
      <w:r>
        <w:rPr>
          <w:rFonts w:eastAsia="Calibri"/>
          <w:sz w:val="26"/>
          <w:szCs w:val="26"/>
        </w:rPr>
        <w:t>ụ</w:t>
      </w:r>
      <w:r>
        <w:rPr>
          <w:rFonts w:eastAsia="Calibri"/>
          <w:sz w:val="26"/>
          <w:szCs w:val="26"/>
        </w:rPr>
        <w:t>c t</w:t>
      </w:r>
      <w:r>
        <w:rPr>
          <w:rFonts w:eastAsia="Calibri"/>
          <w:sz w:val="26"/>
          <w:szCs w:val="26"/>
        </w:rPr>
        <w:t>ừ</w:t>
      </w:r>
      <w:r>
        <w:rPr>
          <w:rFonts w:eastAsia="Calibri"/>
          <w:sz w:val="26"/>
          <w:szCs w:val="26"/>
        </w:rPr>
        <w:t xml:space="preserve"> các lu</w:t>
      </w:r>
      <w:r>
        <w:rPr>
          <w:rFonts w:eastAsia="Calibri"/>
          <w:sz w:val="26"/>
          <w:szCs w:val="26"/>
        </w:rPr>
        <w:t>ồ</w:t>
      </w:r>
      <w:r>
        <w:rPr>
          <w:rFonts w:eastAsia="Calibri"/>
          <w:sz w:val="26"/>
          <w:szCs w:val="26"/>
        </w:rPr>
        <w:t>ng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không ng</w:t>
      </w:r>
      <w:r>
        <w:rPr>
          <w:rFonts w:eastAsia="Calibri"/>
          <w:sz w:val="26"/>
          <w:szCs w:val="26"/>
        </w:rPr>
        <w:t>ừ</w:t>
      </w:r>
      <w:r>
        <w:rPr>
          <w:rFonts w:eastAsia="Calibri"/>
          <w:sz w:val="26"/>
          <w:szCs w:val="26"/>
        </w:rPr>
        <w:t>ng, giúp thíc</w:t>
      </w:r>
      <w:r>
        <w:rPr>
          <w:rFonts w:eastAsia="Calibri"/>
          <w:sz w:val="26"/>
          <w:szCs w:val="26"/>
        </w:rPr>
        <w:t xml:space="preserve">h </w:t>
      </w:r>
      <w:r>
        <w:rPr>
          <w:rFonts w:eastAsia="Calibri"/>
          <w:sz w:val="26"/>
          <w:szCs w:val="26"/>
        </w:rPr>
        <w:t>ứ</w:t>
      </w:r>
      <w:r>
        <w:rPr>
          <w:rFonts w:eastAsia="Calibri"/>
          <w:sz w:val="26"/>
          <w:szCs w:val="26"/>
        </w:rPr>
        <w:t>ng v</w:t>
      </w:r>
      <w:r>
        <w:rPr>
          <w:rFonts w:eastAsia="Calibri"/>
          <w:sz w:val="26"/>
          <w:szCs w:val="26"/>
        </w:rPr>
        <w:t>ớ</w:t>
      </w:r>
      <w:r>
        <w:rPr>
          <w:rFonts w:eastAsia="Calibri"/>
          <w:sz w:val="26"/>
          <w:szCs w:val="26"/>
        </w:rPr>
        <w:t>i s</w:t>
      </w:r>
      <w:r>
        <w:rPr>
          <w:rFonts w:eastAsia="Calibri"/>
          <w:sz w:val="26"/>
          <w:szCs w:val="26"/>
        </w:rPr>
        <w:t>ự</w:t>
      </w:r>
      <w:r>
        <w:rPr>
          <w:rFonts w:eastAsia="Calibri"/>
          <w:sz w:val="26"/>
          <w:szCs w:val="26"/>
        </w:rPr>
        <w:t xml:space="preserve"> thay đ</w:t>
      </w:r>
      <w:r>
        <w:rPr>
          <w:rFonts w:eastAsia="Calibri"/>
          <w:sz w:val="26"/>
          <w:szCs w:val="26"/>
        </w:rPr>
        <w:t>ổ</w:t>
      </w:r>
      <w:r>
        <w:rPr>
          <w:rFonts w:eastAsia="Calibri"/>
          <w:sz w:val="26"/>
          <w:szCs w:val="26"/>
        </w:rPr>
        <w:t>i c</w:t>
      </w:r>
      <w:r>
        <w:rPr>
          <w:rFonts w:eastAsia="Calibri"/>
          <w:sz w:val="26"/>
          <w:szCs w:val="26"/>
        </w:rPr>
        <w:t>ủ</w:t>
      </w:r>
      <w:r>
        <w:rPr>
          <w:rFonts w:eastAsia="Calibri"/>
          <w:sz w:val="26"/>
          <w:szCs w:val="26"/>
        </w:rPr>
        <w:t>a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theo th</w:t>
      </w:r>
      <w:r>
        <w:rPr>
          <w:rFonts w:eastAsia="Calibri"/>
          <w:sz w:val="26"/>
          <w:szCs w:val="26"/>
        </w:rPr>
        <w:t>ờ</w:t>
      </w:r>
      <w:r>
        <w:rPr>
          <w:rFonts w:eastAsia="Calibri"/>
          <w:sz w:val="26"/>
          <w:szCs w:val="26"/>
        </w:rPr>
        <w:t>i gian.</w:t>
      </w:r>
    </w:p>
    <w:p w:rsidR="00FC79D3" w:rsidRDefault="00550113">
      <w:pPr>
        <w:pStyle w:val="NormalWeb"/>
        <w:numPr>
          <w:ilvl w:val="1"/>
          <w:numId w:val="11"/>
        </w:numPr>
        <w:spacing w:line="360" w:lineRule="auto"/>
        <w:contextualSpacing/>
        <w:outlineLvl w:val="1"/>
        <w:rPr>
          <w:rFonts w:eastAsia="Calibri"/>
          <w:b/>
          <w:sz w:val="26"/>
          <w:szCs w:val="26"/>
        </w:rPr>
      </w:pPr>
      <w:bookmarkStart w:id="16" w:name="_Toc154267824"/>
      <w:r>
        <w:rPr>
          <w:rFonts w:eastAsia="Calibri"/>
          <w:b/>
          <w:sz w:val="26"/>
          <w:szCs w:val="26"/>
        </w:rPr>
        <w:t>Tìm hi</w:t>
      </w:r>
      <w:r>
        <w:rPr>
          <w:rFonts w:eastAsia="Calibri"/>
          <w:b/>
          <w:sz w:val="26"/>
          <w:szCs w:val="26"/>
        </w:rPr>
        <w:t>ể</w:t>
      </w:r>
      <w:r>
        <w:rPr>
          <w:rFonts w:eastAsia="Calibri"/>
          <w:b/>
          <w:sz w:val="26"/>
          <w:szCs w:val="26"/>
        </w:rPr>
        <w:t>u v</w:t>
      </w:r>
      <w:r>
        <w:rPr>
          <w:rFonts w:eastAsia="Calibri"/>
          <w:b/>
          <w:sz w:val="26"/>
          <w:szCs w:val="26"/>
        </w:rPr>
        <w:t>ề</w:t>
      </w:r>
      <w:r>
        <w:rPr>
          <w:rFonts w:eastAsia="Calibri"/>
          <w:b/>
          <w:sz w:val="26"/>
          <w:szCs w:val="26"/>
        </w:rPr>
        <w:t xml:space="preserve"> Test Production</w:t>
      </w:r>
      <w:bookmarkEnd w:id="16"/>
    </w:p>
    <w:p w:rsidR="00FC79D3" w:rsidRDefault="00550113">
      <w:pPr>
        <w:pStyle w:val="NormalWeb"/>
        <w:spacing w:line="360" w:lineRule="auto"/>
        <w:ind w:left="1440" w:firstLine="720"/>
        <w:contextualSpacing/>
        <w:rPr>
          <w:rFonts w:eastAsia="Calibri"/>
          <w:sz w:val="26"/>
          <w:szCs w:val="26"/>
        </w:rPr>
      </w:pPr>
      <w:r>
        <w:rPr>
          <w:rFonts w:eastAsia="Calibri"/>
          <w:sz w:val="26"/>
          <w:szCs w:val="26"/>
        </w:rPr>
        <w:t>Test Production là phương pháp đánh giá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c</w:t>
      </w:r>
      <w:r>
        <w:rPr>
          <w:rFonts w:eastAsia="Calibri"/>
          <w:sz w:val="26"/>
          <w:szCs w:val="26"/>
        </w:rPr>
        <w:t>ủ</w:t>
      </w:r>
      <w:r>
        <w:rPr>
          <w:rFonts w:eastAsia="Calibri"/>
          <w:sz w:val="26"/>
          <w:szCs w:val="26"/>
        </w:rPr>
        <w:t>a mô hình trong m</w:t>
      </w:r>
      <w:r>
        <w:rPr>
          <w:rFonts w:eastAsia="Calibri"/>
          <w:sz w:val="26"/>
          <w:szCs w:val="26"/>
        </w:rPr>
        <w:t>ộ</w:t>
      </w:r>
      <w:r>
        <w:rPr>
          <w:rFonts w:eastAsia="Calibri"/>
          <w:sz w:val="26"/>
          <w:szCs w:val="26"/>
        </w:rPr>
        <w:t>t môi trư</w:t>
      </w:r>
      <w:r>
        <w:rPr>
          <w:rFonts w:eastAsia="Calibri"/>
          <w:sz w:val="26"/>
          <w:szCs w:val="26"/>
        </w:rPr>
        <w:t>ờ</w:t>
      </w:r>
      <w:r>
        <w:rPr>
          <w:rFonts w:eastAsia="Calibri"/>
          <w:sz w:val="26"/>
          <w:szCs w:val="26"/>
        </w:rPr>
        <w:t>ng thay đ</w:t>
      </w:r>
      <w:r>
        <w:rPr>
          <w:rFonts w:eastAsia="Calibri"/>
          <w:sz w:val="26"/>
          <w:szCs w:val="26"/>
        </w:rPr>
        <w:t>ổ</w:t>
      </w:r>
      <w:r>
        <w:rPr>
          <w:rFonts w:eastAsia="Calibri"/>
          <w:sz w:val="26"/>
          <w:szCs w:val="26"/>
        </w:rPr>
        <w:t>i. Nó đ</w:t>
      </w:r>
      <w:r>
        <w:rPr>
          <w:rFonts w:eastAsia="Calibri"/>
          <w:sz w:val="26"/>
          <w:szCs w:val="26"/>
        </w:rPr>
        <w:t>ả</w:t>
      </w:r>
      <w:r>
        <w:rPr>
          <w:rFonts w:eastAsia="Calibri"/>
          <w:sz w:val="26"/>
          <w:szCs w:val="26"/>
        </w:rPr>
        <w:t>m b</w:t>
      </w:r>
      <w:r>
        <w:rPr>
          <w:rFonts w:eastAsia="Calibri"/>
          <w:sz w:val="26"/>
          <w:szCs w:val="26"/>
        </w:rPr>
        <w:t>ả</w:t>
      </w:r>
      <w:r>
        <w:rPr>
          <w:rFonts w:eastAsia="Calibri"/>
          <w:sz w:val="26"/>
          <w:szCs w:val="26"/>
        </w:rPr>
        <w:t>o r</w:t>
      </w:r>
      <w:r>
        <w:rPr>
          <w:rFonts w:eastAsia="Calibri"/>
          <w:sz w:val="26"/>
          <w:szCs w:val="26"/>
        </w:rPr>
        <w:t>ằ</w:t>
      </w:r>
      <w:r>
        <w:rPr>
          <w:rFonts w:eastAsia="Calibri"/>
          <w:sz w:val="26"/>
          <w:szCs w:val="26"/>
        </w:rPr>
        <w:t>ng mô hình đư</w:t>
      </w:r>
      <w:r>
        <w:rPr>
          <w:rFonts w:eastAsia="Calibri"/>
          <w:sz w:val="26"/>
          <w:szCs w:val="26"/>
        </w:rPr>
        <w:t>ợ</w:t>
      </w:r>
      <w:r>
        <w:rPr>
          <w:rFonts w:eastAsia="Calibri"/>
          <w:sz w:val="26"/>
          <w:szCs w:val="26"/>
        </w:rPr>
        <w:t>c ki</w:t>
      </w:r>
      <w:r>
        <w:rPr>
          <w:rFonts w:eastAsia="Calibri"/>
          <w:sz w:val="26"/>
          <w:szCs w:val="26"/>
        </w:rPr>
        <w:t>ể</w:t>
      </w:r>
      <w:r>
        <w:rPr>
          <w:rFonts w:eastAsia="Calibri"/>
          <w:sz w:val="26"/>
          <w:szCs w:val="26"/>
        </w:rPr>
        <w:t>m tra và đánh giá trên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th</w:t>
      </w:r>
      <w:r>
        <w:rPr>
          <w:rFonts w:eastAsia="Calibri"/>
          <w:sz w:val="26"/>
          <w:szCs w:val="26"/>
        </w:rPr>
        <w:t>ự</w:t>
      </w:r>
      <w:r>
        <w:rPr>
          <w:rFonts w:eastAsia="Calibri"/>
          <w:sz w:val="26"/>
          <w:szCs w:val="26"/>
        </w:rPr>
        <w:t>c t</w:t>
      </w:r>
      <w:r>
        <w:rPr>
          <w:rFonts w:eastAsia="Calibri"/>
          <w:sz w:val="26"/>
          <w:szCs w:val="26"/>
        </w:rPr>
        <w:t>ế</w:t>
      </w:r>
      <w:r>
        <w:rPr>
          <w:rFonts w:eastAsia="Calibri"/>
          <w:sz w:val="26"/>
          <w:szCs w:val="26"/>
        </w:rPr>
        <w:t xml:space="preserve"> trong quá trìn</w:t>
      </w:r>
      <w:r>
        <w:rPr>
          <w:rFonts w:eastAsia="Calibri"/>
          <w:sz w:val="26"/>
          <w:szCs w:val="26"/>
        </w:rPr>
        <w:t>h tri</w:t>
      </w:r>
      <w:r>
        <w:rPr>
          <w:rFonts w:eastAsia="Calibri"/>
          <w:sz w:val="26"/>
          <w:szCs w:val="26"/>
        </w:rPr>
        <w:t>ể</w:t>
      </w:r>
      <w:r>
        <w:rPr>
          <w:rFonts w:eastAsia="Calibri"/>
          <w:sz w:val="26"/>
          <w:szCs w:val="26"/>
        </w:rPr>
        <w:t>n khai. B</w:t>
      </w:r>
      <w:r>
        <w:rPr>
          <w:rFonts w:eastAsia="Calibri"/>
          <w:sz w:val="26"/>
          <w:szCs w:val="26"/>
        </w:rPr>
        <w:t>ằ</w:t>
      </w:r>
      <w:r>
        <w:rPr>
          <w:rFonts w:eastAsia="Calibri"/>
          <w:sz w:val="26"/>
          <w:szCs w:val="26"/>
        </w:rPr>
        <w:t>ng vi</w:t>
      </w:r>
      <w:r>
        <w:rPr>
          <w:rFonts w:eastAsia="Calibri"/>
          <w:sz w:val="26"/>
          <w:szCs w:val="26"/>
        </w:rPr>
        <w:t>ệ</w:t>
      </w:r>
      <w:r>
        <w:rPr>
          <w:rFonts w:eastAsia="Calibri"/>
          <w:sz w:val="26"/>
          <w:szCs w:val="26"/>
        </w:rPr>
        <w:t>c ki</w:t>
      </w:r>
      <w:r>
        <w:rPr>
          <w:rFonts w:eastAsia="Calibri"/>
          <w:sz w:val="26"/>
          <w:szCs w:val="26"/>
        </w:rPr>
        <w:t>ể</w:t>
      </w:r>
      <w:r>
        <w:rPr>
          <w:rFonts w:eastAsia="Calibri"/>
          <w:sz w:val="26"/>
          <w:szCs w:val="26"/>
        </w:rPr>
        <w:t>m th</w:t>
      </w:r>
      <w:r>
        <w:rPr>
          <w:rFonts w:eastAsia="Calibri"/>
          <w:sz w:val="26"/>
          <w:szCs w:val="26"/>
        </w:rPr>
        <w:t>ử</w:t>
      </w:r>
      <w:r>
        <w:rPr>
          <w:rFonts w:eastAsia="Calibri"/>
          <w:sz w:val="26"/>
          <w:szCs w:val="26"/>
        </w:rPr>
        <w:t xml:space="preserve"> trong môi trư</w:t>
      </w:r>
      <w:r>
        <w:rPr>
          <w:rFonts w:eastAsia="Calibri"/>
          <w:sz w:val="26"/>
          <w:szCs w:val="26"/>
        </w:rPr>
        <w:t>ờ</w:t>
      </w:r>
      <w:r>
        <w:rPr>
          <w:rFonts w:eastAsia="Calibri"/>
          <w:sz w:val="26"/>
          <w:szCs w:val="26"/>
        </w:rPr>
        <w:t>ng production, chúng ta t</w:t>
      </w:r>
      <w:r>
        <w:rPr>
          <w:rFonts w:eastAsia="Calibri"/>
          <w:sz w:val="26"/>
          <w:szCs w:val="26"/>
        </w:rPr>
        <w:t>ạ</w:t>
      </w:r>
      <w:r>
        <w:rPr>
          <w:rFonts w:eastAsia="Calibri"/>
          <w:sz w:val="26"/>
          <w:szCs w:val="26"/>
        </w:rPr>
        <w:t>o m</w:t>
      </w:r>
      <w:r>
        <w:rPr>
          <w:rFonts w:eastAsia="Calibri"/>
          <w:sz w:val="26"/>
          <w:szCs w:val="26"/>
        </w:rPr>
        <w:t>ộ</w:t>
      </w:r>
      <w:r>
        <w:rPr>
          <w:rFonts w:eastAsia="Calibri"/>
          <w:sz w:val="26"/>
          <w:szCs w:val="26"/>
        </w:rPr>
        <w:t>t m</w:t>
      </w:r>
      <w:r>
        <w:rPr>
          <w:rFonts w:eastAsia="Calibri"/>
          <w:sz w:val="26"/>
          <w:szCs w:val="26"/>
        </w:rPr>
        <w:t>ứ</w:t>
      </w:r>
      <w:r>
        <w:rPr>
          <w:rFonts w:eastAsia="Calibri"/>
          <w:sz w:val="26"/>
          <w:szCs w:val="26"/>
        </w:rPr>
        <w:t>c đ</w:t>
      </w:r>
      <w:r>
        <w:rPr>
          <w:rFonts w:eastAsia="Calibri"/>
          <w:sz w:val="26"/>
          <w:szCs w:val="26"/>
        </w:rPr>
        <w:t>ộ</w:t>
      </w:r>
      <w:r>
        <w:rPr>
          <w:rFonts w:eastAsia="Calibri"/>
          <w:sz w:val="26"/>
          <w:szCs w:val="26"/>
        </w:rPr>
        <w:t xml:space="preserve"> t</w:t>
      </w:r>
      <w:r>
        <w:rPr>
          <w:rFonts w:eastAsia="Calibri"/>
          <w:sz w:val="26"/>
          <w:szCs w:val="26"/>
        </w:rPr>
        <w:t>ự</w:t>
      </w:r>
      <w:r>
        <w:rPr>
          <w:rFonts w:eastAsia="Calibri"/>
          <w:sz w:val="26"/>
          <w:szCs w:val="26"/>
        </w:rPr>
        <w:t xml:space="preserve"> tin cao hơn trong các b</w:t>
      </w:r>
      <w:r>
        <w:rPr>
          <w:rFonts w:eastAsia="Calibri"/>
          <w:sz w:val="26"/>
          <w:szCs w:val="26"/>
        </w:rPr>
        <w:t>ả</w:t>
      </w:r>
      <w:r>
        <w:rPr>
          <w:rFonts w:eastAsia="Calibri"/>
          <w:sz w:val="26"/>
          <w:szCs w:val="26"/>
        </w:rPr>
        <w:t>n release. Công ty có th</w:t>
      </w:r>
      <w:r>
        <w:rPr>
          <w:rFonts w:eastAsia="Calibri"/>
          <w:sz w:val="26"/>
          <w:szCs w:val="26"/>
        </w:rPr>
        <w:t>ể</w:t>
      </w:r>
      <w:r>
        <w:rPr>
          <w:rFonts w:eastAsia="Calibri"/>
          <w:sz w:val="26"/>
          <w:szCs w:val="26"/>
        </w:rPr>
        <w:t xml:space="preserve"> th</w:t>
      </w:r>
      <w:r>
        <w:rPr>
          <w:rFonts w:eastAsia="Calibri"/>
          <w:sz w:val="26"/>
          <w:szCs w:val="26"/>
        </w:rPr>
        <w:t>ấ</w:t>
      </w:r>
      <w:r>
        <w:rPr>
          <w:rFonts w:eastAsia="Calibri"/>
          <w:sz w:val="26"/>
          <w:szCs w:val="26"/>
        </w:rPr>
        <w:t xml:space="preserve">y cách </w:t>
      </w:r>
      <w:r>
        <w:rPr>
          <w:rFonts w:eastAsia="Calibri"/>
          <w:sz w:val="26"/>
          <w:szCs w:val="26"/>
        </w:rPr>
        <w:t>ứ</w:t>
      </w:r>
      <w:r>
        <w:rPr>
          <w:rFonts w:eastAsia="Calibri"/>
          <w:sz w:val="26"/>
          <w:szCs w:val="26"/>
        </w:rPr>
        <w:t>ng d</w:t>
      </w:r>
      <w:r>
        <w:rPr>
          <w:rFonts w:eastAsia="Calibri"/>
          <w:sz w:val="26"/>
          <w:szCs w:val="26"/>
        </w:rPr>
        <w:t>ụ</w:t>
      </w:r>
      <w:r>
        <w:rPr>
          <w:rFonts w:eastAsia="Calibri"/>
          <w:sz w:val="26"/>
          <w:szCs w:val="26"/>
        </w:rPr>
        <w:t>ng ph</w:t>
      </w:r>
      <w:r>
        <w:rPr>
          <w:rFonts w:eastAsia="Calibri"/>
          <w:sz w:val="26"/>
          <w:szCs w:val="26"/>
        </w:rPr>
        <w:t>ả</w:t>
      </w:r>
      <w:r>
        <w:rPr>
          <w:rFonts w:eastAsia="Calibri"/>
          <w:sz w:val="26"/>
          <w:szCs w:val="26"/>
        </w:rPr>
        <w:t xml:space="preserve">n </w:t>
      </w:r>
      <w:r>
        <w:rPr>
          <w:rFonts w:eastAsia="Calibri"/>
          <w:sz w:val="26"/>
          <w:szCs w:val="26"/>
        </w:rPr>
        <w:t>ứ</w:t>
      </w:r>
      <w:r>
        <w:rPr>
          <w:rFonts w:eastAsia="Calibri"/>
          <w:sz w:val="26"/>
          <w:szCs w:val="26"/>
        </w:rPr>
        <w:t>ng v</w:t>
      </w:r>
      <w:r>
        <w:rPr>
          <w:rFonts w:eastAsia="Calibri"/>
          <w:sz w:val="26"/>
          <w:szCs w:val="26"/>
        </w:rPr>
        <w:t>ớ</w:t>
      </w:r>
      <w:r>
        <w:rPr>
          <w:rFonts w:eastAsia="Calibri"/>
          <w:sz w:val="26"/>
          <w:szCs w:val="26"/>
        </w:rPr>
        <w:t>i code m</w:t>
      </w:r>
      <w:r>
        <w:rPr>
          <w:rFonts w:eastAsia="Calibri"/>
          <w:sz w:val="26"/>
          <w:szCs w:val="26"/>
        </w:rPr>
        <w:t>ớ</w:t>
      </w:r>
      <w:r>
        <w:rPr>
          <w:rFonts w:eastAsia="Calibri"/>
          <w:sz w:val="26"/>
          <w:szCs w:val="26"/>
        </w:rPr>
        <w:t>i khi đư</w:t>
      </w:r>
      <w:r>
        <w:rPr>
          <w:rFonts w:eastAsia="Calibri"/>
          <w:sz w:val="26"/>
          <w:szCs w:val="26"/>
        </w:rPr>
        <w:t>ợ</w:t>
      </w:r>
      <w:r>
        <w:rPr>
          <w:rFonts w:eastAsia="Calibri"/>
          <w:sz w:val="26"/>
          <w:szCs w:val="26"/>
        </w:rPr>
        <w:t>c đ</w:t>
      </w:r>
      <w:r>
        <w:rPr>
          <w:rFonts w:eastAsia="Calibri"/>
          <w:sz w:val="26"/>
          <w:szCs w:val="26"/>
        </w:rPr>
        <w:t>ẩ</w:t>
      </w:r>
      <w:r>
        <w:rPr>
          <w:rFonts w:eastAsia="Calibri"/>
          <w:sz w:val="26"/>
          <w:szCs w:val="26"/>
        </w:rPr>
        <w:t>y vào th</w:t>
      </w:r>
      <w:r>
        <w:rPr>
          <w:rFonts w:eastAsia="Calibri"/>
          <w:sz w:val="26"/>
          <w:szCs w:val="26"/>
        </w:rPr>
        <w:t>ế</w:t>
      </w:r>
      <w:r>
        <w:rPr>
          <w:rFonts w:eastAsia="Calibri"/>
          <w:sz w:val="26"/>
          <w:szCs w:val="26"/>
        </w:rPr>
        <w:t xml:space="preserve"> gi</w:t>
      </w:r>
      <w:r>
        <w:rPr>
          <w:rFonts w:eastAsia="Calibri"/>
          <w:sz w:val="26"/>
          <w:szCs w:val="26"/>
        </w:rPr>
        <w:t>ớ</w:t>
      </w:r>
      <w:r>
        <w:rPr>
          <w:rFonts w:eastAsia="Calibri"/>
          <w:sz w:val="26"/>
          <w:szCs w:val="26"/>
        </w:rPr>
        <w:t>i ngư</w:t>
      </w:r>
      <w:r>
        <w:rPr>
          <w:rFonts w:eastAsia="Calibri"/>
          <w:sz w:val="26"/>
          <w:szCs w:val="26"/>
        </w:rPr>
        <w:t>ờ</w:t>
      </w:r>
      <w:r>
        <w:rPr>
          <w:rFonts w:eastAsia="Calibri"/>
          <w:sz w:val="26"/>
          <w:szCs w:val="26"/>
        </w:rPr>
        <w:t>i dùng th</w:t>
      </w:r>
      <w:r>
        <w:rPr>
          <w:rFonts w:eastAsia="Calibri"/>
          <w:sz w:val="26"/>
          <w:szCs w:val="26"/>
        </w:rPr>
        <w:t>ự</w:t>
      </w:r>
      <w:r>
        <w:rPr>
          <w:rFonts w:eastAsia="Calibri"/>
          <w:sz w:val="26"/>
          <w:szCs w:val="26"/>
        </w:rPr>
        <w:t>c. Test Production tr</w:t>
      </w:r>
      <w:r>
        <w:rPr>
          <w:rFonts w:eastAsia="Calibri"/>
          <w:sz w:val="26"/>
          <w:szCs w:val="26"/>
        </w:rPr>
        <w:t>ở</w:t>
      </w:r>
      <w:r>
        <w:rPr>
          <w:rFonts w:eastAsia="Calibri"/>
          <w:sz w:val="26"/>
          <w:szCs w:val="26"/>
        </w:rPr>
        <w:t xml:space="preserve"> thành thành p</w:t>
      </w:r>
      <w:r>
        <w:rPr>
          <w:rFonts w:eastAsia="Calibri"/>
          <w:sz w:val="26"/>
          <w:szCs w:val="26"/>
        </w:rPr>
        <w:t>h</w:t>
      </w:r>
      <w:r>
        <w:rPr>
          <w:rFonts w:eastAsia="Calibri"/>
          <w:sz w:val="26"/>
          <w:szCs w:val="26"/>
        </w:rPr>
        <w:t>ầ</w:t>
      </w:r>
      <w:r>
        <w:rPr>
          <w:rFonts w:eastAsia="Calibri"/>
          <w:sz w:val="26"/>
          <w:szCs w:val="26"/>
        </w:rPr>
        <w:t>n quan tr</w:t>
      </w:r>
      <w:r>
        <w:rPr>
          <w:rFonts w:eastAsia="Calibri"/>
          <w:sz w:val="26"/>
          <w:szCs w:val="26"/>
        </w:rPr>
        <w:t>ọ</w:t>
      </w:r>
      <w:r>
        <w:rPr>
          <w:rFonts w:eastAsia="Calibri"/>
          <w:sz w:val="26"/>
          <w:szCs w:val="26"/>
        </w:rPr>
        <w:t>ng c</w:t>
      </w:r>
      <w:r>
        <w:rPr>
          <w:rFonts w:eastAsia="Calibri"/>
          <w:sz w:val="26"/>
          <w:szCs w:val="26"/>
        </w:rPr>
        <w:t>ủ</w:t>
      </w:r>
      <w:r>
        <w:rPr>
          <w:rFonts w:eastAsia="Calibri"/>
          <w:sz w:val="26"/>
          <w:szCs w:val="26"/>
        </w:rPr>
        <w:t>a chi</w:t>
      </w:r>
      <w:r>
        <w:rPr>
          <w:rFonts w:eastAsia="Calibri"/>
          <w:sz w:val="26"/>
          <w:szCs w:val="26"/>
        </w:rPr>
        <w:t>ế</w:t>
      </w:r>
      <w:r>
        <w:rPr>
          <w:rFonts w:eastAsia="Calibri"/>
          <w:sz w:val="26"/>
          <w:szCs w:val="26"/>
        </w:rPr>
        <w:t>n lư</w:t>
      </w:r>
      <w:r>
        <w:rPr>
          <w:rFonts w:eastAsia="Calibri"/>
          <w:sz w:val="26"/>
          <w:szCs w:val="26"/>
        </w:rPr>
        <w:t>ợ</w:t>
      </w:r>
      <w:r>
        <w:rPr>
          <w:rFonts w:eastAsia="Calibri"/>
          <w:sz w:val="26"/>
          <w:szCs w:val="26"/>
        </w:rPr>
        <w:t>c ch</w:t>
      </w:r>
      <w:r>
        <w:rPr>
          <w:rFonts w:eastAsia="Calibri"/>
          <w:sz w:val="26"/>
          <w:szCs w:val="26"/>
        </w:rPr>
        <w:t>ấ</w:t>
      </w:r>
      <w:r>
        <w:rPr>
          <w:rFonts w:eastAsia="Calibri"/>
          <w:sz w:val="26"/>
          <w:szCs w:val="26"/>
        </w:rPr>
        <w:t>t lư</w:t>
      </w:r>
      <w:r>
        <w:rPr>
          <w:rFonts w:eastAsia="Calibri"/>
          <w:sz w:val="26"/>
          <w:szCs w:val="26"/>
        </w:rPr>
        <w:t>ợ</w:t>
      </w:r>
      <w:r>
        <w:rPr>
          <w:rFonts w:eastAsia="Calibri"/>
          <w:sz w:val="26"/>
          <w:szCs w:val="26"/>
        </w:rPr>
        <w:t xml:space="preserve">ng </w:t>
      </w:r>
      <w:r>
        <w:rPr>
          <w:rFonts w:eastAsia="Calibri"/>
          <w:sz w:val="26"/>
          <w:szCs w:val="26"/>
        </w:rPr>
        <w:t>ứ</w:t>
      </w:r>
      <w:r>
        <w:rPr>
          <w:rFonts w:eastAsia="Calibri"/>
          <w:sz w:val="26"/>
          <w:szCs w:val="26"/>
        </w:rPr>
        <w:t>ng d</w:t>
      </w:r>
      <w:r>
        <w:rPr>
          <w:rFonts w:eastAsia="Calibri"/>
          <w:sz w:val="26"/>
          <w:szCs w:val="26"/>
        </w:rPr>
        <w:t>ụ</w:t>
      </w:r>
      <w:r>
        <w:rPr>
          <w:rFonts w:eastAsia="Calibri"/>
          <w:sz w:val="26"/>
          <w:szCs w:val="26"/>
        </w:rPr>
        <w:t>ng tương lai.</w:t>
      </w:r>
    </w:p>
    <w:p w:rsidR="00FC79D3" w:rsidRDefault="00550113">
      <w:pPr>
        <w:pStyle w:val="NormalWeb"/>
        <w:numPr>
          <w:ilvl w:val="1"/>
          <w:numId w:val="11"/>
        </w:numPr>
        <w:spacing w:line="360" w:lineRule="auto"/>
        <w:contextualSpacing/>
        <w:outlineLvl w:val="2"/>
        <w:rPr>
          <w:rFonts w:eastAsia="Calibri"/>
          <w:b/>
          <w:sz w:val="26"/>
          <w:szCs w:val="26"/>
        </w:rPr>
      </w:pPr>
      <w:bookmarkStart w:id="17" w:name="_Toc154267825"/>
      <w:r>
        <w:rPr>
          <w:rFonts w:eastAsia="Calibri"/>
          <w:b/>
          <w:sz w:val="26"/>
          <w:szCs w:val="26"/>
        </w:rPr>
        <w:lastRenderedPageBreak/>
        <w:t>K</w:t>
      </w:r>
      <w:r>
        <w:rPr>
          <w:rFonts w:eastAsia="Calibri"/>
          <w:b/>
          <w:sz w:val="26"/>
          <w:szCs w:val="26"/>
        </w:rPr>
        <w:t>ế</w:t>
      </w:r>
      <w:r>
        <w:rPr>
          <w:rFonts w:eastAsia="Calibri"/>
          <w:b/>
          <w:sz w:val="26"/>
          <w:szCs w:val="26"/>
        </w:rPr>
        <w:t>t h</w:t>
      </w:r>
      <w:r>
        <w:rPr>
          <w:rFonts w:eastAsia="Calibri"/>
          <w:b/>
          <w:sz w:val="26"/>
          <w:szCs w:val="26"/>
        </w:rPr>
        <w:t>ợ</w:t>
      </w:r>
      <w:r>
        <w:rPr>
          <w:rFonts w:eastAsia="Calibri"/>
          <w:b/>
          <w:sz w:val="26"/>
          <w:szCs w:val="26"/>
        </w:rPr>
        <w:t>p Continual Learning và Test Production trong vi</w:t>
      </w:r>
      <w:r>
        <w:rPr>
          <w:rFonts w:eastAsia="Calibri"/>
          <w:b/>
          <w:sz w:val="26"/>
          <w:szCs w:val="26"/>
        </w:rPr>
        <w:t>ệ</w:t>
      </w:r>
      <w:r>
        <w:rPr>
          <w:rFonts w:eastAsia="Calibri"/>
          <w:b/>
          <w:sz w:val="26"/>
          <w:szCs w:val="26"/>
        </w:rPr>
        <w:t>c xây d</w:t>
      </w:r>
      <w:r>
        <w:rPr>
          <w:rFonts w:eastAsia="Calibri"/>
          <w:b/>
          <w:sz w:val="26"/>
          <w:szCs w:val="26"/>
        </w:rPr>
        <w:t>ự</w:t>
      </w:r>
      <w:r>
        <w:rPr>
          <w:rFonts w:eastAsia="Calibri"/>
          <w:b/>
          <w:sz w:val="26"/>
          <w:szCs w:val="26"/>
        </w:rPr>
        <w:t>ng m</w:t>
      </w:r>
      <w:r>
        <w:rPr>
          <w:rFonts w:eastAsia="Calibri"/>
          <w:b/>
          <w:sz w:val="26"/>
          <w:szCs w:val="26"/>
        </w:rPr>
        <w:t>ộ</w:t>
      </w:r>
      <w:r>
        <w:rPr>
          <w:rFonts w:eastAsia="Calibri"/>
          <w:b/>
          <w:sz w:val="26"/>
          <w:szCs w:val="26"/>
        </w:rPr>
        <w:t>t mô hình h</w:t>
      </w:r>
      <w:r>
        <w:rPr>
          <w:rFonts w:eastAsia="Calibri"/>
          <w:b/>
          <w:sz w:val="26"/>
          <w:szCs w:val="26"/>
        </w:rPr>
        <w:t>ọ</w:t>
      </w:r>
      <w:r>
        <w:rPr>
          <w:rFonts w:eastAsia="Calibri"/>
          <w:b/>
          <w:sz w:val="26"/>
          <w:szCs w:val="26"/>
        </w:rPr>
        <w:t>c máy</w:t>
      </w:r>
      <w:bookmarkEnd w:id="17"/>
    </w:p>
    <w:p w:rsidR="00FC79D3" w:rsidRDefault="00550113">
      <w:pPr>
        <w:pStyle w:val="NormalWeb"/>
        <w:spacing w:line="360" w:lineRule="auto"/>
        <w:ind w:left="1440" w:firstLine="720"/>
        <w:contextualSpacing/>
        <w:rPr>
          <w:rFonts w:eastAsia="Calibri"/>
          <w:sz w:val="26"/>
          <w:szCs w:val="26"/>
        </w:rPr>
      </w:pPr>
      <w:r>
        <w:rPr>
          <w:rFonts w:eastAsia="Calibri"/>
          <w:sz w:val="26"/>
          <w:szCs w:val="26"/>
        </w:rPr>
        <w:t>Đ</w:t>
      </w:r>
      <w:r>
        <w:rPr>
          <w:rFonts w:eastAsia="Calibri"/>
          <w:sz w:val="26"/>
          <w:szCs w:val="26"/>
        </w:rPr>
        <w:t>ể</w:t>
      </w:r>
      <w:r>
        <w:rPr>
          <w:rFonts w:eastAsia="Calibri"/>
          <w:sz w:val="26"/>
          <w:szCs w:val="26"/>
        </w:rPr>
        <w:t xml:space="preserve"> áp d</w:t>
      </w:r>
      <w:r>
        <w:rPr>
          <w:rFonts w:eastAsia="Calibri"/>
          <w:sz w:val="26"/>
          <w:szCs w:val="26"/>
        </w:rPr>
        <w:t>ụ</w:t>
      </w:r>
      <w:r>
        <w:rPr>
          <w:rFonts w:eastAsia="Calibri"/>
          <w:sz w:val="26"/>
          <w:szCs w:val="26"/>
        </w:rPr>
        <w:t>ng Continual Learning và Test Production vào m</w:t>
      </w:r>
      <w:r>
        <w:rPr>
          <w:rFonts w:eastAsia="Calibri"/>
          <w:sz w:val="26"/>
          <w:szCs w:val="26"/>
        </w:rPr>
        <w:t>ộ</w:t>
      </w:r>
      <w:r>
        <w:rPr>
          <w:rFonts w:eastAsia="Calibri"/>
          <w:sz w:val="26"/>
          <w:szCs w:val="26"/>
        </w:rPr>
        <w:t>t bài toán c</w:t>
      </w:r>
      <w:r>
        <w:rPr>
          <w:rFonts w:eastAsia="Calibri"/>
          <w:sz w:val="26"/>
          <w:szCs w:val="26"/>
        </w:rPr>
        <w:t>ụ</w:t>
      </w:r>
      <w:r>
        <w:rPr>
          <w:rFonts w:eastAsia="Calibri"/>
          <w:sz w:val="26"/>
          <w:szCs w:val="26"/>
        </w:rPr>
        <w:t xml:space="preserve"> th</w:t>
      </w:r>
      <w:r>
        <w:rPr>
          <w:rFonts w:eastAsia="Calibri"/>
          <w:sz w:val="26"/>
          <w:szCs w:val="26"/>
        </w:rPr>
        <w:t>ể</w:t>
      </w:r>
      <w:r>
        <w:rPr>
          <w:rFonts w:eastAsia="Calibri"/>
          <w:sz w:val="26"/>
          <w:szCs w:val="26"/>
        </w:rPr>
        <w:t>, ta có th</w:t>
      </w:r>
      <w:r>
        <w:rPr>
          <w:rFonts w:eastAsia="Calibri"/>
          <w:sz w:val="26"/>
          <w:szCs w:val="26"/>
        </w:rPr>
        <w:t>ể</w:t>
      </w:r>
      <w:r>
        <w:rPr>
          <w:rFonts w:eastAsia="Calibri"/>
          <w:sz w:val="26"/>
          <w:szCs w:val="26"/>
        </w:rPr>
        <w:t xml:space="preserve"> xem xét ví d</w:t>
      </w:r>
      <w:r>
        <w:rPr>
          <w:rFonts w:eastAsia="Calibri"/>
          <w:sz w:val="26"/>
          <w:szCs w:val="26"/>
        </w:rPr>
        <w:t>ụ</w:t>
      </w:r>
      <w:r>
        <w:rPr>
          <w:rFonts w:eastAsia="Calibri"/>
          <w:sz w:val="26"/>
          <w:szCs w:val="26"/>
        </w:rPr>
        <w:t xml:space="preserve"> v</w:t>
      </w:r>
      <w:r>
        <w:rPr>
          <w:rFonts w:eastAsia="Calibri"/>
          <w:sz w:val="26"/>
          <w:szCs w:val="26"/>
        </w:rPr>
        <w:t>ề</w:t>
      </w:r>
      <w:r>
        <w:rPr>
          <w:rFonts w:eastAsia="Calibri"/>
          <w:sz w:val="26"/>
          <w:szCs w:val="26"/>
        </w:rPr>
        <w:t xml:space="preserve">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w:t>
      </w:r>
      <w:r>
        <w:rPr>
          <w:rFonts w:eastAsia="Calibri"/>
          <w:sz w:val="26"/>
          <w:szCs w:val="26"/>
        </w:rPr>
        <w:t xml:space="preserve"> g</w:t>
      </w:r>
      <w:r>
        <w:rPr>
          <w:rFonts w:eastAsia="Calibri"/>
          <w:sz w:val="26"/>
          <w:szCs w:val="26"/>
        </w:rPr>
        <w:t>ợ</w:t>
      </w:r>
      <w:r>
        <w:rPr>
          <w:rFonts w:eastAsia="Calibri"/>
          <w:sz w:val="26"/>
          <w:szCs w:val="26"/>
        </w:rPr>
        <w:t>i ý phim. Trong bài toán này,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đư</w:t>
      </w:r>
      <w:r>
        <w:rPr>
          <w:rFonts w:eastAsia="Calibri"/>
          <w:sz w:val="26"/>
          <w:szCs w:val="26"/>
        </w:rPr>
        <w:t>ợ</w:t>
      </w:r>
      <w:r>
        <w:rPr>
          <w:rFonts w:eastAsia="Calibri"/>
          <w:sz w:val="26"/>
          <w:szCs w:val="26"/>
        </w:rPr>
        <w:t>c xây d</w:t>
      </w:r>
      <w:r>
        <w:rPr>
          <w:rFonts w:eastAsia="Calibri"/>
          <w:sz w:val="26"/>
          <w:szCs w:val="26"/>
        </w:rPr>
        <w:t>ự</w:t>
      </w:r>
      <w:r>
        <w:rPr>
          <w:rFonts w:eastAsia="Calibri"/>
          <w:sz w:val="26"/>
          <w:szCs w:val="26"/>
        </w:rPr>
        <w:t>ng đ</w:t>
      </w:r>
      <w:r>
        <w:rPr>
          <w:rFonts w:eastAsia="Calibri"/>
          <w:sz w:val="26"/>
          <w:szCs w:val="26"/>
        </w:rPr>
        <w:t>ể</w:t>
      </w:r>
      <w:r>
        <w:rPr>
          <w:rFonts w:eastAsia="Calibri"/>
          <w:sz w:val="26"/>
          <w:szCs w:val="26"/>
        </w:rPr>
        <w:t xml:space="preserve"> đ</w:t>
      </w:r>
      <w:r>
        <w:rPr>
          <w:rFonts w:eastAsia="Calibri"/>
          <w:sz w:val="26"/>
          <w:szCs w:val="26"/>
        </w:rPr>
        <w:t>ề</w:t>
      </w:r>
      <w:r>
        <w:rPr>
          <w:rFonts w:eastAsia="Calibri"/>
          <w:sz w:val="26"/>
          <w:szCs w:val="26"/>
        </w:rPr>
        <w:t xml:space="preserve"> xu</w:t>
      </w:r>
      <w:r>
        <w:rPr>
          <w:rFonts w:eastAsia="Calibri"/>
          <w:sz w:val="26"/>
          <w:szCs w:val="26"/>
        </w:rPr>
        <w:t>ấ</w:t>
      </w:r>
      <w:r>
        <w:rPr>
          <w:rFonts w:eastAsia="Calibri"/>
          <w:sz w:val="26"/>
          <w:szCs w:val="26"/>
        </w:rPr>
        <w:t>t các b</w:t>
      </w:r>
      <w:r>
        <w:rPr>
          <w:rFonts w:eastAsia="Calibri"/>
          <w:sz w:val="26"/>
          <w:szCs w:val="26"/>
        </w:rPr>
        <w:t>ộ</w:t>
      </w:r>
      <w:r>
        <w:rPr>
          <w:rFonts w:eastAsia="Calibri"/>
          <w:sz w:val="26"/>
          <w:szCs w:val="26"/>
        </w:rPr>
        <w:t xml:space="preserve"> phim d</w:t>
      </w:r>
      <w:r>
        <w:rPr>
          <w:rFonts w:eastAsia="Calibri"/>
          <w:sz w:val="26"/>
          <w:szCs w:val="26"/>
        </w:rPr>
        <w:t>ự</w:t>
      </w:r>
      <w:r>
        <w:rPr>
          <w:rFonts w:eastAsia="Calibri"/>
          <w:sz w:val="26"/>
          <w:szCs w:val="26"/>
        </w:rPr>
        <w:t>a trên s</w:t>
      </w:r>
      <w:r>
        <w:rPr>
          <w:rFonts w:eastAsia="Calibri"/>
          <w:sz w:val="26"/>
          <w:szCs w:val="26"/>
        </w:rPr>
        <w:t>ở</w:t>
      </w:r>
      <w:r>
        <w:rPr>
          <w:rFonts w:eastAsia="Calibri"/>
          <w:sz w:val="26"/>
          <w:szCs w:val="26"/>
        </w:rPr>
        <w:t xml:space="preserve"> thích c</w:t>
      </w:r>
      <w:r>
        <w:rPr>
          <w:rFonts w:eastAsia="Calibri"/>
          <w:sz w:val="26"/>
          <w:szCs w:val="26"/>
        </w:rPr>
        <w:t>ủ</w:t>
      </w:r>
      <w:r>
        <w:rPr>
          <w:rFonts w:eastAsia="Calibri"/>
          <w:sz w:val="26"/>
          <w:szCs w:val="26"/>
        </w:rPr>
        <w:t>a ngư</w:t>
      </w:r>
      <w:r>
        <w:rPr>
          <w:rFonts w:eastAsia="Calibri"/>
          <w:sz w:val="26"/>
          <w:szCs w:val="26"/>
        </w:rPr>
        <w:t>ờ</w:t>
      </w:r>
      <w:r>
        <w:rPr>
          <w:rFonts w:eastAsia="Calibri"/>
          <w:sz w:val="26"/>
          <w:szCs w:val="26"/>
        </w:rPr>
        <w:t>i dùng.</w:t>
      </w:r>
    </w:p>
    <w:p w:rsidR="00FC79D3" w:rsidRDefault="00550113">
      <w:pPr>
        <w:pStyle w:val="NormalWeb"/>
        <w:spacing w:line="360" w:lineRule="auto"/>
        <w:ind w:left="1440" w:firstLine="720"/>
        <w:contextualSpacing/>
        <w:rPr>
          <w:rFonts w:eastAsia="Calibri"/>
          <w:sz w:val="26"/>
          <w:szCs w:val="26"/>
        </w:rPr>
      </w:pPr>
      <w:r>
        <w:rPr>
          <w:rFonts w:eastAsia="Calibri"/>
          <w:sz w:val="26"/>
          <w:szCs w:val="26"/>
        </w:rPr>
        <w:t>V</w:t>
      </w:r>
      <w:r>
        <w:rPr>
          <w:rFonts w:eastAsia="Calibri"/>
          <w:sz w:val="26"/>
          <w:szCs w:val="26"/>
        </w:rPr>
        <w:t>ớ</w:t>
      </w:r>
      <w:r>
        <w:rPr>
          <w:rFonts w:eastAsia="Calibri"/>
          <w:sz w:val="26"/>
          <w:szCs w:val="26"/>
        </w:rPr>
        <w:t>i Continual Learning,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có th</w:t>
      </w:r>
      <w:r>
        <w:rPr>
          <w:rFonts w:eastAsia="Calibri"/>
          <w:sz w:val="26"/>
          <w:szCs w:val="26"/>
        </w:rPr>
        <w:t>ể</w:t>
      </w:r>
      <w:r>
        <w:rPr>
          <w:rFonts w:eastAsia="Calibri"/>
          <w:sz w:val="26"/>
          <w:szCs w:val="26"/>
        </w:rPr>
        <w:t xml:space="preserve"> ti</w:t>
      </w:r>
      <w:r>
        <w:rPr>
          <w:rFonts w:eastAsia="Calibri"/>
          <w:sz w:val="26"/>
          <w:szCs w:val="26"/>
        </w:rPr>
        <w:t>ế</w:t>
      </w:r>
      <w:r>
        <w:rPr>
          <w:rFonts w:eastAsia="Calibri"/>
          <w:sz w:val="26"/>
          <w:szCs w:val="26"/>
        </w:rPr>
        <w:t>p t</w:t>
      </w:r>
      <w:r>
        <w:rPr>
          <w:rFonts w:eastAsia="Calibri"/>
          <w:sz w:val="26"/>
          <w:szCs w:val="26"/>
        </w:rPr>
        <w:t>ụ</w:t>
      </w:r>
      <w:r>
        <w:rPr>
          <w:rFonts w:eastAsia="Calibri"/>
          <w:sz w:val="26"/>
          <w:szCs w:val="26"/>
        </w:rPr>
        <w:t>c h</w:t>
      </w:r>
      <w:r>
        <w:rPr>
          <w:rFonts w:eastAsia="Calibri"/>
          <w:sz w:val="26"/>
          <w:szCs w:val="26"/>
        </w:rPr>
        <w:t>ọ</w:t>
      </w:r>
      <w:r>
        <w:rPr>
          <w:rFonts w:eastAsia="Calibri"/>
          <w:sz w:val="26"/>
          <w:szCs w:val="26"/>
        </w:rPr>
        <w:t>c t</w:t>
      </w:r>
      <w:r>
        <w:rPr>
          <w:rFonts w:eastAsia="Calibri"/>
          <w:sz w:val="26"/>
          <w:szCs w:val="26"/>
        </w:rPr>
        <w:t>ậ</w:t>
      </w:r>
      <w:r>
        <w:rPr>
          <w:rFonts w:eastAsia="Calibri"/>
          <w:sz w:val="26"/>
          <w:szCs w:val="26"/>
        </w:rPr>
        <w:t>p và c</w:t>
      </w:r>
      <w:r>
        <w:rPr>
          <w:rFonts w:eastAsia="Calibri"/>
          <w:sz w:val="26"/>
          <w:szCs w:val="26"/>
        </w:rPr>
        <w:t>ậ</w:t>
      </w:r>
      <w:r>
        <w:rPr>
          <w:rFonts w:eastAsia="Calibri"/>
          <w:sz w:val="26"/>
          <w:szCs w:val="26"/>
        </w:rPr>
        <w:t>p nh</w:t>
      </w:r>
      <w:r>
        <w:rPr>
          <w:rFonts w:eastAsia="Calibri"/>
          <w:sz w:val="26"/>
          <w:szCs w:val="26"/>
        </w:rPr>
        <w:t>ậ</w:t>
      </w:r>
      <w:r>
        <w:rPr>
          <w:rFonts w:eastAsia="Calibri"/>
          <w:sz w:val="26"/>
          <w:szCs w:val="26"/>
        </w:rPr>
        <w:t>t ki</w:t>
      </w:r>
      <w:r>
        <w:rPr>
          <w:rFonts w:eastAsia="Calibri"/>
          <w:sz w:val="26"/>
          <w:szCs w:val="26"/>
        </w:rPr>
        <w:t>ế</w:t>
      </w:r>
      <w:r>
        <w:rPr>
          <w:rFonts w:eastAsia="Calibri"/>
          <w:sz w:val="26"/>
          <w:szCs w:val="26"/>
        </w:rPr>
        <w:t>n th</w:t>
      </w:r>
      <w:r>
        <w:rPr>
          <w:rFonts w:eastAsia="Calibri"/>
          <w:sz w:val="26"/>
          <w:szCs w:val="26"/>
        </w:rPr>
        <w:t>ứ</w:t>
      </w:r>
      <w:r>
        <w:rPr>
          <w:rFonts w:eastAsia="Calibri"/>
          <w:sz w:val="26"/>
          <w:szCs w:val="26"/>
        </w:rPr>
        <w:t>c v</w:t>
      </w:r>
      <w:r>
        <w:rPr>
          <w:rFonts w:eastAsia="Calibri"/>
          <w:sz w:val="26"/>
          <w:szCs w:val="26"/>
        </w:rPr>
        <w:t>ề</w:t>
      </w:r>
      <w:r>
        <w:rPr>
          <w:rFonts w:eastAsia="Calibri"/>
          <w:sz w:val="26"/>
          <w:szCs w:val="26"/>
        </w:rPr>
        <w:t xml:space="preserve"> s</w:t>
      </w:r>
      <w:r>
        <w:rPr>
          <w:rFonts w:eastAsia="Calibri"/>
          <w:sz w:val="26"/>
          <w:szCs w:val="26"/>
        </w:rPr>
        <w:t>ở</w:t>
      </w:r>
      <w:r>
        <w:rPr>
          <w:rFonts w:eastAsia="Calibri"/>
          <w:sz w:val="26"/>
          <w:szCs w:val="26"/>
        </w:rPr>
        <w:t xml:space="preserve"> thích c</w:t>
      </w:r>
      <w:r>
        <w:rPr>
          <w:rFonts w:eastAsia="Calibri"/>
          <w:sz w:val="26"/>
          <w:szCs w:val="26"/>
        </w:rPr>
        <w:t>ủ</w:t>
      </w:r>
      <w:r>
        <w:rPr>
          <w:rFonts w:eastAsia="Calibri"/>
          <w:sz w:val="26"/>
          <w:szCs w:val="26"/>
        </w:rPr>
        <w:t>a ngư</w:t>
      </w:r>
      <w:r>
        <w:rPr>
          <w:rFonts w:eastAsia="Calibri"/>
          <w:sz w:val="26"/>
          <w:szCs w:val="26"/>
        </w:rPr>
        <w:t>ờ</w:t>
      </w:r>
      <w:r>
        <w:rPr>
          <w:rFonts w:eastAsia="Calibri"/>
          <w:sz w:val="26"/>
          <w:szCs w:val="26"/>
        </w:rPr>
        <w:t>i dùng khi h</w:t>
      </w:r>
      <w:r>
        <w:rPr>
          <w:rFonts w:eastAsia="Calibri"/>
          <w:sz w:val="26"/>
          <w:szCs w:val="26"/>
        </w:rPr>
        <w:t>ọ</w:t>
      </w:r>
      <w:r>
        <w:rPr>
          <w:rFonts w:eastAsia="Calibri"/>
          <w:sz w:val="26"/>
          <w:szCs w:val="26"/>
        </w:rPr>
        <w:t xml:space="preserve"> tương tác v</w:t>
      </w:r>
      <w:r>
        <w:rPr>
          <w:rFonts w:eastAsia="Calibri"/>
          <w:sz w:val="26"/>
          <w:szCs w:val="26"/>
        </w:rPr>
        <w:t>ớ</w:t>
      </w:r>
      <w:r>
        <w:rPr>
          <w:rFonts w:eastAsia="Calibri"/>
          <w:sz w:val="26"/>
          <w:szCs w:val="26"/>
        </w:rPr>
        <w:t>i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Đi</w:t>
      </w:r>
      <w:r>
        <w:rPr>
          <w:rFonts w:eastAsia="Calibri"/>
          <w:sz w:val="26"/>
          <w:szCs w:val="26"/>
        </w:rPr>
        <w:t>ề</w:t>
      </w:r>
      <w:r>
        <w:rPr>
          <w:rFonts w:eastAsia="Calibri"/>
          <w:sz w:val="26"/>
          <w:szCs w:val="26"/>
        </w:rPr>
        <w:t>u n</w:t>
      </w:r>
      <w:r>
        <w:rPr>
          <w:rFonts w:eastAsia="Calibri"/>
          <w:sz w:val="26"/>
          <w:szCs w:val="26"/>
        </w:rPr>
        <w:t>ày đ</w:t>
      </w:r>
      <w:r>
        <w:rPr>
          <w:rFonts w:eastAsia="Calibri"/>
          <w:sz w:val="26"/>
          <w:szCs w:val="26"/>
        </w:rPr>
        <w:t>ả</w:t>
      </w:r>
      <w:r>
        <w:rPr>
          <w:rFonts w:eastAsia="Calibri"/>
          <w:sz w:val="26"/>
          <w:szCs w:val="26"/>
        </w:rPr>
        <w:t>m b</w:t>
      </w:r>
      <w:r>
        <w:rPr>
          <w:rFonts w:eastAsia="Calibri"/>
          <w:sz w:val="26"/>
          <w:szCs w:val="26"/>
        </w:rPr>
        <w:t>ả</w:t>
      </w:r>
      <w:r>
        <w:rPr>
          <w:rFonts w:eastAsia="Calibri"/>
          <w:sz w:val="26"/>
          <w:szCs w:val="26"/>
        </w:rPr>
        <w:t>o r</w:t>
      </w:r>
      <w:r>
        <w:rPr>
          <w:rFonts w:eastAsia="Calibri"/>
          <w:sz w:val="26"/>
          <w:szCs w:val="26"/>
        </w:rPr>
        <w:t>ằ</w:t>
      </w:r>
      <w:r>
        <w:rPr>
          <w:rFonts w:eastAsia="Calibri"/>
          <w:sz w:val="26"/>
          <w:szCs w:val="26"/>
        </w:rPr>
        <w:t>ng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luôn cung c</w:t>
      </w:r>
      <w:r>
        <w:rPr>
          <w:rFonts w:eastAsia="Calibri"/>
          <w:sz w:val="26"/>
          <w:szCs w:val="26"/>
        </w:rPr>
        <w:t>ấ</w:t>
      </w:r>
      <w:r>
        <w:rPr>
          <w:rFonts w:eastAsia="Calibri"/>
          <w:sz w:val="26"/>
          <w:szCs w:val="26"/>
        </w:rPr>
        <w:t>p các đ</w:t>
      </w:r>
      <w:r>
        <w:rPr>
          <w:rFonts w:eastAsia="Calibri"/>
          <w:sz w:val="26"/>
          <w:szCs w:val="26"/>
        </w:rPr>
        <w:t>ề</w:t>
      </w:r>
      <w:r>
        <w:rPr>
          <w:rFonts w:eastAsia="Calibri"/>
          <w:sz w:val="26"/>
          <w:szCs w:val="26"/>
        </w:rPr>
        <w:t xml:space="preserve"> xu</w:t>
      </w:r>
      <w:r>
        <w:rPr>
          <w:rFonts w:eastAsia="Calibri"/>
          <w:sz w:val="26"/>
          <w:szCs w:val="26"/>
        </w:rPr>
        <w:t>ấ</w:t>
      </w:r>
      <w:r>
        <w:rPr>
          <w:rFonts w:eastAsia="Calibri"/>
          <w:sz w:val="26"/>
          <w:szCs w:val="26"/>
        </w:rPr>
        <w:t>t phim m</w:t>
      </w:r>
      <w:r>
        <w:rPr>
          <w:rFonts w:eastAsia="Calibri"/>
          <w:sz w:val="26"/>
          <w:szCs w:val="26"/>
        </w:rPr>
        <w:t>ớ</w:t>
      </w:r>
      <w:r>
        <w:rPr>
          <w:rFonts w:eastAsia="Calibri"/>
          <w:sz w:val="26"/>
          <w:szCs w:val="26"/>
        </w:rPr>
        <w:t>i nh</w:t>
      </w:r>
      <w:r>
        <w:rPr>
          <w:rFonts w:eastAsia="Calibri"/>
          <w:sz w:val="26"/>
          <w:szCs w:val="26"/>
        </w:rPr>
        <w:t>ấ</w:t>
      </w:r>
      <w:r>
        <w:rPr>
          <w:rFonts w:eastAsia="Calibri"/>
          <w:sz w:val="26"/>
          <w:szCs w:val="26"/>
        </w:rPr>
        <w:t>t và phù h</w:t>
      </w:r>
      <w:r>
        <w:rPr>
          <w:rFonts w:eastAsia="Calibri"/>
          <w:sz w:val="26"/>
          <w:szCs w:val="26"/>
        </w:rPr>
        <w:t>ợ</w:t>
      </w:r>
      <w:r>
        <w:rPr>
          <w:rFonts w:eastAsia="Calibri"/>
          <w:sz w:val="26"/>
          <w:szCs w:val="26"/>
        </w:rPr>
        <w:t>p v</w:t>
      </w:r>
      <w:r>
        <w:rPr>
          <w:rFonts w:eastAsia="Calibri"/>
          <w:sz w:val="26"/>
          <w:szCs w:val="26"/>
        </w:rPr>
        <w:t>ớ</w:t>
      </w:r>
      <w:r>
        <w:rPr>
          <w:rFonts w:eastAsia="Calibri"/>
          <w:sz w:val="26"/>
          <w:szCs w:val="26"/>
        </w:rPr>
        <w:t>i ngư</w:t>
      </w:r>
      <w:r>
        <w:rPr>
          <w:rFonts w:eastAsia="Calibri"/>
          <w:sz w:val="26"/>
          <w:szCs w:val="26"/>
        </w:rPr>
        <w:t>ờ</w:t>
      </w:r>
      <w:r>
        <w:rPr>
          <w:rFonts w:eastAsia="Calibri"/>
          <w:sz w:val="26"/>
          <w:szCs w:val="26"/>
        </w:rPr>
        <w:t>i dùng.</w:t>
      </w:r>
    </w:p>
    <w:p w:rsidR="00FC79D3" w:rsidRDefault="00550113">
      <w:pPr>
        <w:pStyle w:val="NormalWeb"/>
        <w:spacing w:line="360" w:lineRule="auto"/>
        <w:ind w:left="1440" w:firstLine="720"/>
        <w:contextualSpacing/>
        <w:rPr>
          <w:rFonts w:eastAsia="Calibri"/>
          <w:sz w:val="26"/>
          <w:szCs w:val="26"/>
        </w:rPr>
      </w:pPr>
      <w:r>
        <w:rPr>
          <w:rFonts w:eastAsia="Calibri"/>
          <w:sz w:val="26"/>
          <w:szCs w:val="26"/>
        </w:rPr>
        <w:t>Đ</w:t>
      </w:r>
      <w:r>
        <w:rPr>
          <w:rFonts w:eastAsia="Calibri"/>
          <w:sz w:val="26"/>
          <w:szCs w:val="26"/>
        </w:rPr>
        <w:t>ố</w:t>
      </w:r>
      <w:r>
        <w:rPr>
          <w:rFonts w:eastAsia="Calibri"/>
          <w:sz w:val="26"/>
          <w:szCs w:val="26"/>
        </w:rPr>
        <w:t>i v</w:t>
      </w:r>
      <w:r>
        <w:rPr>
          <w:rFonts w:eastAsia="Calibri"/>
          <w:sz w:val="26"/>
          <w:szCs w:val="26"/>
        </w:rPr>
        <w:t>ớ</w:t>
      </w:r>
      <w:r>
        <w:rPr>
          <w:rFonts w:eastAsia="Calibri"/>
          <w:sz w:val="26"/>
          <w:szCs w:val="26"/>
        </w:rPr>
        <w:t>i Test Production, chúng ta có th</w:t>
      </w:r>
      <w:r>
        <w:rPr>
          <w:rFonts w:eastAsia="Calibri"/>
          <w:sz w:val="26"/>
          <w:szCs w:val="26"/>
        </w:rPr>
        <w:t>ể</w:t>
      </w:r>
      <w:r>
        <w:rPr>
          <w:rFonts w:eastAsia="Calibri"/>
          <w:sz w:val="26"/>
          <w:szCs w:val="26"/>
        </w:rPr>
        <w:t xml:space="preserve"> t</w:t>
      </w:r>
      <w:r>
        <w:rPr>
          <w:rFonts w:eastAsia="Calibri"/>
          <w:sz w:val="26"/>
          <w:szCs w:val="26"/>
        </w:rPr>
        <w:t>ạ</w:t>
      </w:r>
      <w:r>
        <w:rPr>
          <w:rFonts w:eastAsia="Calibri"/>
          <w:sz w:val="26"/>
          <w:szCs w:val="26"/>
        </w:rPr>
        <w:t>o ra các b</w:t>
      </w:r>
      <w:r>
        <w:rPr>
          <w:rFonts w:eastAsia="Calibri"/>
          <w:sz w:val="26"/>
          <w:szCs w:val="26"/>
        </w:rPr>
        <w:t>ộ</w:t>
      </w:r>
      <w:r>
        <w:rPr>
          <w:rFonts w:eastAsia="Calibri"/>
          <w:sz w:val="26"/>
          <w:szCs w:val="26"/>
        </w:rPr>
        <w:t xml:space="preserve"> ki</w:t>
      </w:r>
      <w:r>
        <w:rPr>
          <w:rFonts w:eastAsia="Calibri"/>
          <w:sz w:val="26"/>
          <w:szCs w:val="26"/>
        </w:rPr>
        <w:t>ể</w:t>
      </w:r>
      <w:r>
        <w:rPr>
          <w:rFonts w:eastAsia="Calibri"/>
          <w:sz w:val="26"/>
          <w:szCs w:val="26"/>
        </w:rPr>
        <w:t>m tra đ</w:t>
      </w:r>
      <w:r>
        <w:rPr>
          <w:rFonts w:eastAsia="Calibri"/>
          <w:sz w:val="26"/>
          <w:szCs w:val="26"/>
        </w:rPr>
        <w:t>ể</w:t>
      </w:r>
      <w:r>
        <w:rPr>
          <w:rFonts w:eastAsia="Calibri"/>
          <w:sz w:val="26"/>
          <w:szCs w:val="26"/>
        </w:rPr>
        <w:t xml:space="preserve"> đánh giá hi</w:t>
      </w:r>
      <w:r>
        <w:rPr>
          <w:rFonts w:eastAsia="Calibri"/>
          <w:sz w:val="26"/>
          <w:szCs w:val="26"/>
        </w:rPr>
        <w:t>ệ</w:t>
      </w:r>
      <w:r>
        <w:rPr>
          <w:rFonts w:eastAsia="Calibri"/>
          <w:sz w:val="26"/>
          <w:szCs w:val="26"/>
        </w:rPr>
        <w:t>u su</w:t>
      </w:r>
      <w:r>
        <w:rPr>
          <w:rFonts w:eastAsia="Calibri"/>
          <w:sz w:val="26"/>
          <w:szCs w:val="26"/>
        </w:rPr>
        <w:t>ấ</w:t>
      </w:r>
      <w:r>
        <w:rPr>
          <w:rFonts w:eastAsia="Calibri"/>
          <w:sz w:val="26"/>
          <w:szCs w:val="26"/>
        </w:rPr>
        <w:t>t c</w:t>
      </w:r>
      <w:r>
        <w:rPr>
          <w:rFonts w:eastAsia="Calibri"/>
          <w:sz w:val="26"/>
          <w:szCs w:val="26"/>
        </w:rPr>
        <w:t>ủ</w:t>
      </w:r>
      <w:r>
        <w:rPr>
          <w:rFonts w:eastAsia="Calibri"/>
          <w:sz w:val="26"/>
          <w:szCs w:val="26"/>
        </w:rPr>
        <w:t>a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g</w:t>
      </w:r>
      <w:r>
        <w:rPr>
          <w:rFonts w:eastAsia="Calibri"/>
          <w:sz w:val="26"/>
          <w:szCs w:val="26"/>
        </w:rPr>
        <w:t>ợ</w:t>
      </w:r>
      <w:r>
        <w:rPr>
          <w:rFonts w:eastAsia="Calibri"/>
          <w:sz w:val="26"/>
          <w:szCs w:val="26"/>
        </w:rPr>
        <w:t>i ý phim. Các b</w:t>
      </w:r>
      <w:r>
        <w:rPr>
          <w:rFonts w:eastAsia="Calibri"/>
          <w:sz w:val="26"/>
          <w:szCs w:val="26"/>
        </w:rPr>
        <w:t>ộ</w:t>
      </w:r>
      <w:r>
        <w:rPr>
          <w:rFonts w:eastAsia="Calibri"/>
          <w:sz w:val="26"/>
          <w:szCs w:val="26"/>
        </w:rPr>
        <w:t xml:space="preserve"> ki</w:t>
      </w:r>
      <w:r>
        <w:rPr>
          <w:rFonts w:eastAsia="Calibri"/>
          <w:sz w:val="26"/>
          <w:szCs w:val="26"/>
        </w:rPr>
        <w:t>ể</w:t>
      </w:r>
      <w:r>
        <w:rPr>
          <w:rFonts w:eastAsia="Calibri"/>
          <w:sz w:val="26"/>
          <w:szCs w:val="26"/>
        </w:rPr>
        <w:t>m tra này có th</w:t>
      </w:r>
      <w:r>
        <w:rPr>
          <w:rFonts w:eastAsia="Calibri"/>
          <w:sz w:val="26"/>
          <w:szCs w:val="26"/>
        </w:rPr>
        <w:t>ể</w:t>
      </w:r>
      <w:r>
        <w:rPr>
          <w:rFonts w:eastAsia="Calibri"/>
          <w:sz w:val="26"/>
          <w:szCs w:val="26"/>
        </w:rPr>
        <w:t xml:space="preserve"> đư</w:t>
      </w:r>
      <w:r>
        <w:rPr>
          <w:rFonts w:eastAsia="Calibri"/>
          <w:sz w:val="26"/>
          <w:szCs w:val="26"/>
        </w:rPr>
        <w:t>ợ</w:t>
      </w:r>
      <w:r>
        <w:rPr>
          <w:rFonts w:eastAsia="Calibri"/>
          <w:sz w:val="26"/>
          <w:szCs w:val="26"/>
        </w:rPr>
        <w:t>c thi</w:t>
      </w:r>
      <w:r>
        <w:rPr>
          <w:rFonts w:eastAsia="Calibri"/>
          <w:sz w:val="26"/>
          <w:szCs w:val="26"/>
        </w:rPr>
        <w:t>ế</w:t>
      </w:r>
      <w:r>
        <w:rPr>
          <w:rFonts w:eastAsia="Calibri"/>
          <w:sz w:val="26"/>
          <w:szCs w:val="26"/>
        </w:rPr>
        <w:t>t k</w:t>
      </w:r>
      <w:r>
        <w:rPr>
          <w:rFonts w:eastAsia="Calibri"/>
          <w:sz w:val="26"/>
          <w:szCs w:val="26"/>
        </w:rPr>
        <w:t>ế</w:t>
      </w:r>
      <w:r>
        <w:rPr>
          <w:rFonts w:eastAsia="Calibri"/>
          <w:sz w:val="26"/>
          <w:szCs w:val="26"/>
        </w:rPr>
        <w:t xml:space="preserve"> đ</w:t>
      </w:r>
      <w:r>
        <w:rPr>
          <w:rFonts w:eastAsia="Calibri"/>
          <w:sz w:val="26"/>
          <w:szCs w:val="26"/>
        </w:rPr>
        <w:t>ể</w:t>
      </w:r>
      <w:r>
        <w:rPr>
          <w:rFonts w:eastAsia="Calibri"/>
          <w:sz w:val="26"/>
          <w:szCs w:val="26"/>
        </w:rPr>
        <w:t xml:space="preserve"> đo lư</w:t>
      </w:r>
      <w:r>
        <w:rPr>
          <w:rFonts w:eastAsia="Calibri"/>
          <w:sz w:val="26"/>
          <w:szCs w:val="26"/>
        </w:rPr>
        <w:t>ờ</w:t>
      </w:r>
      <w:r>
        <w:rPr>
          <w:rFonts w:eastAsia="Calibri"/>
          <w:sz w:val="26"/>
          <w:szCs w:val="26"/>
        </w:rPr>
        <w:t xml:space="preserve">ng </w:t>
      </w:r>
      <w:r>
        <w:rPr>
          <w:rFonts w:eastAsia="Calibri"/>
          <w:sz w:val="26"/>
          <w:szCs w:val="26"/>
        </w:rPr>
        <w:t>đ</w:t>
      </w:r>
      <w:r>
        <w:rPr>
          <w:rFonts w:eastAsia="Calibri"/>
          <w:sz w:val="26"/>
          <w:szCs w:val="26"/>
        </w:rPr>
        <w:t>ộ</w:t>
      </w:r>
      <w:r>
        <w:rPr>
          <w:rFonts w:eastAsia="Calibri"/>
          <w:sz w:val="26"/>
          <w:szCs w:val="26"/>
        </w:rPr>
        <w:t xml:space="preserve"> chính xác c</w:t>
      </w:r>
      <w:r>
        <w:rPr>
          <w:rFonts w:eastAsia="Calibri"/>
          <w:sz w:val="26"/>
          <w:szCs w:val="26"/>
        </w:rPr>
        <w:t>ủ</w:t>
      </w:r>
      <w:r>
        <w:rPr>
          <w:rFonts w:eastAsia="Calibri"/>
          <w:sz w:val="26"/>
          <w:szCs w:val="26"/>
        </w:rPr>
        <w:t>a h</w:t>
      </w:r>
      <w:r>
        <w:rPr>
          <w:rFonts w:eastAsia="Calibri"/>
          <w:sz w:val="26"/>
          <w:szCs w:val="26"/>
        </w:rPr>
        <w:t>ệ</w:t>
      </w:r>
      <w:r>
        <w:rPr>
          <w:rFonts w:eastAsia="Calibri"/>
          <w:sz w:val="26"/>
          <w:szCs w:val="26"/>
        </w:rPr>
        <w:t xml:space="preserve"> th</w:t>
      </w:r>
      <w:r>
        <w:rPr>
          <w:rFonts w:eastAsia="Calibri"/>
          <w:sz w:val="26"/>
          <w:szCs w:val="26"/>
        </w:rPr>
        <w:t>ố</w:t>
      </w:r>
      <w:r>
        <w:rPr>
          <w:rFonts w:eastAsia="Calibri"/>
          <w:sz w:val="26"/>
          <w:szCs w:val="26"/>
        </w:rPr>
        <w:t>ng trong vi</w:t>
      </w:r>
      <w:r>
        <w:rPr>
          <w:rFonts w:eastAsia="Calibri"/>
          <w:sz w:val="26"/>
          <w:szCs w:val="26"/>
        </w:rPr>
        <w:t>ệ</w:t>
      </w:r>
      <w:r>
        <w:rPr>
          <w:rFonts w:eastAsia="Calibri"/>
          <w:sz w:val="26"/>
          <w:szCs w:val="26"/>
        </w:rPr>
        <w:t>c đ</w:t>
      </w:r>
      <w:r>
        <w:rPr>
          <w:rFonts w:eastAsia="Calibri"/>
          <w:sz w:val="26"/>
          <w:szCs w:val="26"/>
        </w:rPr>
        <w:t>ề</w:t>
      </w:r>
      <w:r>
        <w:rPr>
          <w:rFonts w:eastAsia="Calibri"/>
          <w:sz w:val="26"/>
          <w:szCs w:val="26"/>
        </w:rPr>
        <w:t xml:space="preserve"> xu</w:t>
      </w:r>
      <w:r>
        <w:rPr>
          <w:rFonts w:eastAsia="Calibri"/>
          <w:sz w:val="26"/>
          <w:szCs w:val="26"/>
        </w:rPr>
        <w:t>ấ</w:t>
      </w:r>
      <w:r>
        <w:rPr>
          <w:rFonts w:eastAsia="Calibri"/>
          <w:sz w:val="26"/>
          <w:szCs w:val="26"/>
        </w:rPr>
        <w:t>t các b</w:t>
      </w:r>
      <w:r>
        <w:rPr>
          <w:rFonts w:eastAsia="Calibri"/>
          <w:sz w:val="26"/>
          <w:szCs w:val="26"/>
        </w:rPr>
        <w:t>ộ</w:t>
      </w:r>
      <w:r>
        <w:rPr>
          <w:rFonts w:eastAsia="Calibri"/>
          <w:sz w:val="26"/>
          <w:szCs w:val="26"/>
        </w:rPr>
        <w:t xml:space="preserve"> phim phù h</w:t>
      </w:r>
      <w:r>
        <w:rPr>
          <w:rFonts w:eastAsia="Calibri"/>
          <w:sz w:val="26"/>
          <w:szCs w:val="26"/>
        </w:rPr>
        <w:t>ợ</w:t>
      </w:r>
      <w:r>
        <w:rPr>
          <w:rFonts w:eastAsia="Calibri"/>
          <w:sz w:val="26"/>
          <w:szCs w:val="26"/>
        </w:rPr>
        <w:t>p v</w:t>
      </w:r>
      <w:r>
        <w:rPr>
          <w:rFonts w:eastAsia="Calibri"/>
          <w:sz w:val="26"/>
          <w:szCs w:val="26"/>
        </w:rPr>
        <w:t>ớ</w:t>
      </w:r>
      <w:r>
        <w:rPr>
          <w:rFonts w:eastAsia="Calibri"/>
          <w:sz w:val="26"/>
          <w:szCs w:val="26"/>
        </w:rPr>
        <w:t>i s</w:t>
      </w:r>
      <w:r>
        <w:rPr>
          <w:rFonts w:eastAsia="Calibri"/>
          <w:sz w:val="26"/>
          <w:szCs w:val="26"/>
        </w:rPr>
        <w:t>ở</w:t>
      </w:r>
      <w:r>
        <w:rPr>
          <w:rFonts w:eastAsia="Calibri"/>
          <w:sz w:val="26"/>
          <w:szCs w:val="26"/>
        </w:rPr>
        <w:t xml:space="preserve"> thích c</w:t>
      </w:r>
      <w:r>
        <w:rPr>
          <w:rFonts w:eastAsia="Calibri"/>
          <w:sz w:val="26"/>
          <w:szCs w:val="26"/>
        </w:rPr>
        <w:t>ủ</w:t>
      </w:r>
      <w:r>
        <w:rPr>
          <w:rFonts w:eastAsia="Calibri"/>
          <w:sz w:val="26"/>
          <w:szCs w:val="26"/>
        </w:rPr>
        <w:t>a ngư</w:t>
      </w:r>
      <w:r>
        <w:rPr>
          <w:rFonts w:eastAsia="Calibri"/>
          <w:sz w:val="26"/>
          <w:szCs w:val="26"/>
        </w:rPr>
        <w:t>ờ</w:t>
      </w:r>
      <w:r>
        <w:rPr>
          <w:rFonts w:eastAsia="Calibri"/>
          <w:sz w:val="26"/>
          <w:szCs w:val="26"/>
        </w:rPr>
        <w:t>i dùng. Đ</w:t>
      </w:r>
      <w:r>
        <w:rPr>
          <w:rFonts w:eastAsia="Calibri"/>
          <w:sz w:val="26"/>
          <w:szCs w:val="26"/>
        </w:rPr>
        <w:t>ồ</w:t>
      </w:r>
      <w:r>
        <w:rPr>
          <w:rFonts w:eastAsia="Calibri"/>
          <w:sz w:val="26"/>
          <w:szCs w:val="26"/>
        </w:rPr>
        <w:t>ng th</w:t>
      </w:r>
      <w:r>
        <w:rPr>
          <w:rFonts w:eastAsia="Calibri"/>
          <w:sz w:val="26"/>
          <w:szCs w:val="26"/>
        </w:rPr>
        <w:t>ờ</w:t>
      </w:r>
      <w:r>
        <w:rPr>
          <w:rFonts w:eastAsia="Calibri"/>
          <w:sz w:val="26"/>
          <w:szCs w:val="26"/>
        </w:rPr>
        <w:t>i, chúng ta cũng c</w:t>
      </w:r>
      <w:r>
        <w:rPr>
          <w:rFonts w:eastAsia="Calibri"/>
          <w:sz w:val="26"/>
          <w:szCs w:val="26"/>
        </w:rPr>
        <w:t>ầ</w:t>
      </w:r>
      <w:r>
        <w:rPr>
          <w:rFonts w:eastAsia="Calibri"/>
          <w:sz w:val="26"/>
          <w:szCs w:val="26"/>
        </w:rPr>
        <w:t>n đ</w:t>
      </w:r>
      <w:r>
        <w:rPr>
          <w:rFonts w:eastAsia="Calibri"/>
          <w:sz w:val="26"/>
          <w:szCs w:val="26"/>
        </w:rPr>
        <w:t>ả</w:t>
      </w:r>
      <w:r>
        <w:rPr>
          <w:rFonts w:eastAsia="Calibri"/>
          <w:sz w:val="26"/>
          <w:szCs w:val="26"/>
        </w:rPr>
        <w:t>m b</w:t>
      </w:r>
      <w:r>
        <w:rPr>
          <w:rFonts w:eastAsia="Calibri"/>
          <w:sz w:val="26"/>
          <w:szCs w:val="26"/>
        </w:rPr>
        <w:t>ả</w:t>
      </w:r>
      <w:r>
        <w:rPr>
          <w:rFonts w:eastAsia="Calibri"/>
          <w:sz w:val="26"/>
          <w:szCs w:val="26"/>
        </w:rPr>
        <w:t>o r</w:t>
      </w:r>
      <w:r>
        <w:rPr>
          <w:rFonts w:eastAsia="Calibri"/>
          <w:sz w:val="26"/>
          <w:szCs w:val="26"/>
        </w:rPr>
        <w:t>ằ</w:t>
      </w:r>
      <w:r>
        <w:rPr>
          <w:rFonts w:eastAsia="Calibri"/>
          <w:sz w:val="26"/>
          <w:szCs w:val="26"/>
        </w:rPr>
        <w:t>ng các b</w:t>
      </w:r>
      <w:r>
        <w:rPr>
          <w:rFonts w:eastAsia="Calibri"/>
          <w:sz w:val="26"/>
          <w:szCs w:val="26"/>
        </w:rPr>
        <w:t>ộ</w:t>
      </w:r>
      <w:r>
        <w:rPr>
          <w:rFonts w:eastAsia="Calibri"/>
          <w:sz w:val="26"/>
          <w:szCs w:val="26"/>
        </w:rPr>
        <w:t xml:space="preserve"> ki</w:t>
      </w:r>
      <w:r>
        <w:rPr>
          <w:rFonts w:eastAsia="Calibri"/>
          <w:sz w:val="26"/>
          <w:szCs w:val="26"/>
        </w:rPr>
        <w:t>ể</w:t>
      </w:r>
      <w:r>
        <w:rPr>
          <w:rFonts w:eastAsia="Calibri"/>
          <w:sz w:val="26"/>
          <w:szCs w:val="26"/>
        </w:rPr>
        <w:t>m tra này ph</w:t>
      </w:r>
      <w:r>
        <w:rPr>
          <w:rFonts w:eastAsia="Calibri"/>
          <w:sz w:val="26"/>
          <w:szCs w:val="26"/>
        </w:rPr>
        <w:t>ả</w:t>
      </w:r>
      <w:r>
        <w:rPr>
          <w:rFonts w:eastAsia="Calibri"/>
          <w:sz w:val="26"/>
          <w:szCs w:val="26"/>
        </w:rPr>
        <w:t>n ánh đúng phân ph</w:t>
      </w:r>
      <w:r>
        <w:rPr>
          <w:rFonts w:eastAsia="Calibri"/>
          <w:sz w:val="26"/>
          <w:szCs w:val="26"/>
        </w:rPr>
        <w:t>ố</w:t>
      </w:r>
      <w:r>
        <w:rPr>
          <w:rFonts w:eastAsia="Calibri"/>
          <w:sz w:val="26"/>
          <w:szCs w:val="26"/>
        </w:rPr>
        <w:t>i c</w:t>
      </w:r>
      <w:r>
        <w:rPr>
          <w:rFonts w:eastAsia="Calibri"/>
          <w:sz w:val="26"/>
          <w:szCs w:val="26"/>
        </w:rPr>
        <w:t>ủ</w:t>
      </w:r>
      <w:r>
        <w:rPr>
          <w:rFonts w:eastAsia="Calibri"/>
          <w:sz w:val="26"/>
          <w:szCs w:val="26"/>
        </w:rPr>
        <w:t>a d</w:t>
      </w:r>
      <w:r>
        <w:rPr>
          <w:rFonts w:eastAsia="Calibri"/>
          <w:sz w:val="26"/>
          <w:szCs w:val="26"/>
        </w:rPr>
        <w:t>ữ</w:t>
      </w:r>
      <w:r>
        <w:rPr>
          <w:rFonts w:eastAsia="Calibri"/>
          <w:sz w:val="26"/>
          <w:szCs w:val="26"/>
        </w:rPr>
        <w:t xml:space="preserve"> li</w:t>
      </w:r>
      <w:r>
        <w:rPr>
          <w:rFonts w:eastAsia="Calibri"/>
          <w:sz w:val="26"/>
          <w:szCs w:val="26"/>
        </w:rPr>
        <w:t>ệ</w:t>
      </w:r>
      <w:r>
        <w:rPr>
          <w:rFonts w:eastAsia="Calibri"/>
          <w:sz w:val="26"/>
          <w:szCs w:val="26"/>
        </w:rPr>
        <w:t>u th</w:t>
      </w:r>
      <w:r>
        <w:rPr>
          <w:rFonts w:eastAsia="Calibri"/>
          <w:sz w:val="26"/>
          <w:szCs w:val="26"/>
        </w:rPr>
        <w:t>ự</w:t>
      </w:r>
      <w:r>
        <w:rPr>
          <w:rFonts w:eastAsia="Calibri"/>
          <w:sz w:val="26"/>
          <w:szCs w:val="26"/>
        </w:rPr>
        <w:t>c t</w:t>
      </w:r>
      <w:r>
        <w:rPr>
          <w:rFonts w:eastAsia="Calibri"/>
          <w:sz w:val="26"/>
          <w:szCs w:val="26"/>
        </w:rPr>
        <w:t>ế</w:t>
      </w:r>
      <w:r>
        <w:rPr>
          <w:rFonts w:eastAsia="Calibri"/>
          <w:sz w:val="26"/>
          <w:szCs w:val="26"/>
        </w:rPr>
        <w:t xml:space="preserve"> mà ngư</w:t>
      </w:r>
      <w:r>
        <w:rPr>
          <w:rFonts w:eastAsia="Calibri"/>
          <w:sz w:val="26"/>
          <w:szCs w:val="26"/>
        </w:rPr>
        <w:t>ờ</w:t>
      </w:r>
      <w:r>
        <w:rPr>
          <w:rFonts w:eastAsia="Calibri"/>
          <w:sz w:val="26"/>
          <w:szCs w:val="26"/>
        </w:rPr>
        <w:t>i dùng có th</w:t>
      </w:r>
      <w:r>
        <w:rPr>
          <w:rFonts w:eastAsia="Calibri"/>
          <w:sz w:val="26"/>
          <w:szCs w:val="26"/>
        </w:rPr>
        <w:t>ể</w:t>
      </w:r>
      <w:r>
        <w:rPr>
          <w:rFonts w:eastAsia="Calibri"/>
          <w:sz w:val="26"/>
          <w:szCs w:val="26"/>
        </w:rPr>
        <w:t xml:space="preserve"> g</w:t>
      </w:r>
      <w:r>
        <w:rPr>
          <w:rFonts w:eastAsia="Calibri"/>
          <w:sz w:val="26"/>
          <w:szCs w:val="26"/>
        </w:rPr>
        <w:t>ặ</w:t>
      </w:r>
      <w:r>
        <w:rPr>
          <w:rFonts w:eastAsia="Calibri"/>
          <w:sz w:val="26"/>
          <w:szCs w:val="26"/>
        </w:rPr>
        <w:t>p ph</w:t>
      </w:r>
      <w:r>
        <w:rPr>
          <w:rFonts w:eastAsia="Calibri"/>
          <w:sz w:val="26"/>
          <w:szCs w:val="26"/>
        </w:rPr>
        <w:t>ả</w:t>
      </w:r>
      <w:r>
        <w:rPr>
          <w:rFonts w:eastAsia="Calibri"/>
          <w:sz w:val="26"/>
          <w:szCs w:val="26"/>
        </w:rPr>
        <w:t>i.</w:t>
      </w:r>
    </w:p>
    <w:p w:rsidR="00FC79D3" w:rsidRDefault="00FC79D3">
      <w:pPr>
        <w:pStyle w:val="Nidungvnbn"/>
      </w:pPr>
    </w:p>
    <w:p w:rsidR="00FC79D3" w:rsidRDefault="00550113">
      <w:pPr>
        <w:spacing w:after="200" w:line="360" w:lineRule="auto"/>
        <w:rPr>
          <w:sz w:val="26"/>
          <w:szCs w:val="26"/>
        </w:rPr>
      </w:pPr>
      <w:r>
        <w:rPr>
          <w:sz w:val="26"/>
          <w:szCs w:val="26"/>
        </w:rPr>
        <w:br w:type="page"/>
      </w:r>
    </w:p>
    <w:p w:rsidR="00FC79D3" w:rsidRDefault="00550113">
      <w:pPr>
        <w:pStyle w:val="Heading1"/>
        <w:jc w:val="center"/>
        <w:rPr>
          <w:rFonts w:ascii="Times New Roman" w:hAnsi="Times New Roman" w:hint="default"/>
          <w:b w:val="0"/>
          <w:sz w:val="26"/>
          <w:szCs w:val="26"/>
        </w:rPr>
      </w:pPr>
      <w:bookmarkStart w:id="18" w:name="_Toc154267826"/>
      <w:r>
        <w:rPr>
          <w:rFonts w:ascii="Times New Roman" w:eastAsia="Times New Roman" w:hAnsi="Times New Roman" w:hint="default"/>
          <w:bCs w:val="0"/>
          <w:kern w:val="0"/>
          <w:sz w:val="26"/>
          <w:szCs w:val="26"/>
          <w:lang w:bidi="ar"/>
        </w:rPr>
        <w:lastRenderedPageBreak/>
        <w:t>TÀI LIỆU THAM KHẢO</w:t>
      </w:r>
      <w:bookmarkEnd w:id="18"/>
    </w:p>
    <w:p w:rsidR="00FC79D3" w:rsidRDefault="00550113">
      <w:pPr>
        <w:pStyle w:val="NormalWeb"/>
        <w:numPr>
          <w:ilvl w:val="0"/>
          <w:numId w:val="19"/>
        </w:numPr>
        <w:spacing w:line="360" w:lineRule="auto"/>
        <w:ind w:left="0"/>
        <w:rPr>
          <w:b/>
          <w:sz w:val="26"/>
          <w:szCs w:val="26"/>
        </w:rPr>
      </w:pPr>
      <w:hyperlink r:id="rId15" w:history="1">
        <w:r>
          <w:rPr>
            <w:rStyle w:val="Hyperlink"/>
            <w:b/>
            <w:sz w:val="26"/>
            <w:szCs w:val="26"/>
          </w:rPr>
          <w:t>https://www.phamduytung.com/blog/2021-01-15---adabelief-optimizer/</w:t>
        </w:r>
      </w:hyperlink>
    </w:p>
    <w:p w:rsidR="00FC79D3" w:rsidRDefault="00550113">
      <w:pPr>
        <w:pStyle w:val="NormalWeb"/>
        <w:numPr>
          <w:ilvl w:val="0"/>
          <w:numId w:val="19"/>
        </w:numPr>
        <w:spacing w:line="360" w:lineRule="auto"/>
        <w:ind w:left="0"/>
        <w:rPr>
          <w:b/>
          <w:sz w:val="26"/>
          <w:szCs w:val="26"/>
        </w:rPr>
      </w:pPr>
      <w:hyperlink r:id="rId16" w:history="1">
        <w:r>
          <w:rPr>
            <w:rStyle w:val="Hyperlink"/>
            <w:b/>
            <w:sz w:val="26"/>
            <w:szCs w:val="26"/>
          </w:rPr>
          <w:t>https://viblo.asia/p/optimizer-hieu-sau-ve-cac-thuat-toan-toi-uu-gdsgdadam-Qbq5QQ9E5D8</w:t>
        </w:r>
      </w:hyperlink>
    </w:p>
    <w:p w:rsidR="00FC79D3" w:rsidRDefault="00550113">
      <w:pPr>
        <w:pStyle w:val="NormalWeb"/>
        <w:numPr>
          <w:ilvl w:val="0"/>
          <w:numId w:val="19"/>
        </w:numPr>
        <w:spacing w:line="360" w:lineRule="auto"/>
        <w:ind w:left="0"/>
        <w:rPr>
          <w:b/>
          <w:sz w:val="26"/>
          <w:szCs w:val="26"/>
        </w:rPr>
      </w:pPr>
      <w:hyperlink r:id="rId17" w:history="1">
        <w:r>
          <w:rPr>
            <w:rStyle w:val="Hyperlink"/>
            <w:b/>
            <w:sz w:val="26"/>
            <w:szCs w:val="26"/>
          </w:rPr>
          <w:t>http://www.uet.vnu.edu.vn/~thuyhq/Student_Thesis/K59_Nguyen-Thi-Lan_Thesis</w:t>
        </w:r>
        <w:r>
          <w:rPr>
            <w:rStyle w:val="Hyperlink"/>
            <w:b/>
            <w:sz w:val="26"/>
            <w:szCs w:val="26"/>
          </w:rPr>
          <w:t>.pdf</w:t>
        </w:r>
      </w:hyperlink>
    </w:p>
    <w:p w:rsidR="00FC79D3" w:rsidRDefault="00550113">
      <w:pPr>
        <w:tabs>
          <w:tab w:val="left" w:pos="4138"/>
        </w:tabs>
        <w:spacing w:after="200" w:line="360" w:lineRule="auto"/>
        <w:rPr>
          <w:sz w:val="26"/>
          <w:szCs w:val="26"/>
        </w:rPr>
      </w:pPr>
      <w:hyperlink r:id="rId18" w:history="1">
        <w:r>
          <w:rPr>
            <w:rStyle w:val="Hyperlink"/>
            <w:b/>
            <w:sz w:val="26"/>
            <w:szCs w:val="26"/>
          </w:rPr>
          <w:t>https://viblo.asia/p/tai-sao-ban-nen-kiem-thu-tren-moi-truong-production-WAyK8oOm5xX</w:t>
        </w:r>
      </w:hyperlink>
    </w:p>
    <w:p w:rsidR="00FC79D3" w:rsidRDefault="00FC79D3">
      <w:pPr>
        <w:spacing w:after="200" w:line="360" w:lineRule="auto"/>
        <w:jc w:val="both"/>
      </w:pPr>
    </w:p>
    <w:sectPr w:rsidR="00FC79D3">
      <w:headerReference w:type="default" r:id="rId19"/>
      <w:pgSz w:w="11907" w:h="16840"/>
      <w:pgMar w:top="1138" w:right="1138" w:bottom="1699" w:left="1138" w:header="403" w:footer="403" w:gutter="0"/>
      <w:pgNumType w:start="1"/>
      <w:cols w:space="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50113" w:rsidRDefault="00550113">
      <w:r>
        <w:separator/>
      </w:r>
    </w:p>
  </w:endnote>
  <w:endnote w:type="continuationSeparator" w:id="0">
    <w:p w:rsidR="00550113" w:rsidRDefault="005501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auto"/>
    <w:pitch w:val="default"/>
    <w:sig w:usb0="00000000" w:usb1="00000000" w:usb2="00000010" w:usb3="00000000" w:csb0="0004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KaTeX_Math">
    <w:altName w:val="Times New Roman"/>
    <w:charset w:val="00"/>
    <w:family w:val="auto"/>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50113" w:rsidRDefault="00550113">
      <w:r>
        <w:separator/>
      </w:r>
    </w:p>
  </w:footnote>
  <w:footnote w:type="continuationSeparator" w:id="0">
    <w:p w:rsidR="00550113" w:rsidRDefault="0055011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C79D3" w:rsidRDefault="00FC79D3">
    <w:pPr>
      <w:pStyle w:val="Header"/>
      <w:tabs>
        <w:tab w:val="clear" w:pos="4153"/>
        <w:tab w:val="clear" w:pos="8306"/>
        <w:tab w:val="center" w:pos="4680"/>
        <w:tab w:val="right" w:pos="9360"/>
      </w:tabs>
      <w:jc w:val="center"/>
    </w:pPr>
  </w:p>
  <w:p w:rsidR="00FC79D3" w:rsidRDefault="00FC79D3">
    <w:pPr>
      <w:pStyle w:val="Header"/>
      <w:tabs>
        <w:tab w:val="clear" w:pos="4153"/>
        <w:tab w:val="clear" w:pos="8306"/>
        <w:tab w:val="center" w:pos="4680"/>
        <w:tab w:val="right" w:pos="9360"/>
      </w:tabs>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1097785"/>
    </w:sdtPr>
    <w:sdtEndPr/>
    <w:sdtContent>
      <w:p w:rsidR="00FC79D3" w:rsidRDefault="00550113">
        <w:pPr>
          <w:pStyle w:val="Header"/>
          <w:tabs>
            <w:tab w:val="clear" w:pos="4153"/>
            <w:tab w:val="clear" w:pos="8306"/>
            <w:tab w:val="center" w:pos="4680"/>
            <w:tab w:val="right" w:pos="9360"/>
          </w:tabs>
          <w:jc w:val="center"/>
        </w:pPr>
        <w:r>
          <w:fldChar w:fldCharType="begin"/>
        </w:r>
        <w:r>
          <w:instrText xml:space="preserve"> PAGE   \* MERGEFORMAT </w:instrText>
        </w:r>
        <w:r>
          <w:fldChar w:fldCharType="separate"/>
        </w:r>
        <w:r w:rsidR="005D0065">
          <w:rPr>
            <w:noProof/>
          </w:rPr>
          <w:t>1</w:t>
        </w:r>
        <w:r>
          <w:fldChar w:fldCharType="end"/>
        </w:r>
      </w:p>
    </w:sdtContent>
  </w:sdt>
  <w:p w:rsidR="00FC79D3" w:rsidRDefault="00FC79D3">
    <w:pPr>
      <w:pStyle w:val="Header"/>
      <w:tabs>
        <w:tab w:val="clear" w:pos="4153"/>
        <w:tab w:val="clear" w:pos="8306"/>
        <w:tab w:val="center" w:pos="4680"/>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948487F7"/>
    <w:multiLevelType w:val="multilevel"/>
    <w:tmpl w:val="948487F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A6353221"/>
    <w:multiLevelType w:val="multilevel"/>
    <w:tmpl w:val="A635322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B38C751A"/>
    <w:multiLevelType w:val="multilevel"/>
    <w:tmpl w:val="B38C75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BDFCD3B4"/>
    <w:multiLevelType w:val="multilevel"/>
    <w:tmpl w:val="BDFCD3B4"/>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BF85B41A"/>
    <w:multiLevelType w:val="multilevel"/>
    <w:tmpl w:val="BF85B41A"/>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E0AB05D7"/>
    <w:multiLevelType w:val="multilevel"/>
    <w:tmpl w:val="E0AB05D7"/>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ECB9BD20"/>
    <w:multiLevelType w:val="multilevel"/>
    <w:tmpl w:val="ECB9B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FEF74119"/>
    <w:multiLevelType w:val="multilevel"/>
    <w:tmpl w:val="FEF74119"/>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FFFFFF7C"/>
    <w:multiLevelType w:val="singleLevel"/>
    <w:tmpl w:val="FFFFFF7C"/>
    <w:lvl w:ilvl="0">
      <w:start w:val="1"/>
      <w:numFmt w:val="decimal"/>
      <w:pStyle w:val="ListNumber5"/>
      <w:lvlText w:val="%1."/>
      <w:lvlJc w:val="left"/>
      <w:pPr>
        <w:tabs>
          <w:tab w:val="left" w:pos="2040"/>
        </w:tabs>
        <w:ind w:leftChars="800" w:left="2040" w:hangingChars="200" w:hanging="360"/>
      </w:pPr>
    </w:lvl>
  </w:abstractNum>
  <w:abstractNum w:abstractNumId="9" w15:restartNumberingAfterBreak="0">
    <w:nsid w:val="FFFFFF7D"/>
    <w:multiLevelType w:val="singleLevel"/>
    <w:tmpl w:val="FFFFFF7D"/>
    <w:lvl w:ilvl="0">
      <w:start w:val="1"/>
      <w:numFmt w:val="decimal"/>
      <w:pStyle w:val="ListNumber4"/>
      <w:lvlText w:val="%1."/>
      <w:lvlJc w:val="left"/>
      <w:pPr>
        <w:tabs>
          <w:tab w:val="left" w:pos="1620"/>
        </w:tabs>
        <w:ind w:leftChars="600" w:left="1620" w:hangingChars="200" w:hanging="360"/>
      </w:pPr>
    </w:lvl>
  </w:abstractNum>
  <w:abstractNum w:abstractNumId="10" w15:restartNumberingAfterBreak="0">
    <w:nsid w:val="FFFFFF7E"/>
    <w:multiLevelType w:val="singleLevel"/>
    <w:tmpl w:val="FFFFFF7E"/>
    <w:lvl w:ilvl="0">
      <w:start w:val="1"/>
      <w:numFmt w:val="decimal"/>
      <w:pStyle w:val="ListNumber3"/>
      <w:lvlText w:val="%1."/>
      <w:lvlJc w:val="left"/>
      <w:pPr>
        <w:tabs>
          <w:tab w:val="left" w:pos="1200"/>
        </w:tabs>
        <w:ind w:leftChars="400" w:left="1200" w:hangingChars="200" w:hanging="360"/>
      </w:pPr>
    </w:lvl>
  </w:abstractNum>
  <w:abstractNum w:abstractNumId="11" w15:restartNumberingAfterBreak="0">
    <w:nsid w:val="FFFFFF7F"/>
    <w:multiLevelType w:val="singleLevel"/>
    <w:tmpl w:val="FFFFFF7F"/>
    <w:lvl w:ilvl="0">
      <w:start w:val="1"/>
      <w:numFmt w:val="decimal"/>
      <w:pStyle w:val="ListNumber2"/>
      <w:lvlText w:val="%1."/>
      <w:lvlJc w:val="left"/>
      <w:pPr>
        <w:tabs>
          <w:tab w:val="left" w:pos="780"/>
        </w:tabs>
        <w:ind w:leftChars="200" w:left="780" w:hangingChars="200" w:hanging="360"/>
      </w:pPr>
    </w:lvl>
  </w:abstractNum>
  <w:abstractNum w:abstractNumId="12" w15:restartNumberingAfterBreak="0">
    <w:nsid w:val="FFFFFF80"/>
    <w:multiLevelType w:val="singleLevel"/>
    <w:tmpl w:val="FFFFFF80"/>
    <w:lvl w:ilvl="0">
      <w:start w:val="1"/>
      <w:numFmt w:val="bullet"/>
      <w:pStyle w:val="ListBullet5"/>
      <w:lvlText w:val=""/>
      <w:lvlJc w:val="left"/>
      <w:pPr>
        <w:tabs>
          <w:tab w:val="left" w:pos="2040"/>
        </w:tabs>
        <w:ind w:leftChars="800" w:left="2040" w:hangingChars="200" w:hanging="360"/>
      </w:pPr>
      <w:rPr>
        <w:rFonts w:ascii="Wingdings" w:hAnsi="Wingdings" w:hint="default"/>
      </w:rPr>
    </w:lvl>
  </w:abstractNum>
  <w:abstractNum w:abstractNumId="13" w15:restartNumberingAfterBreak="0">
    <w:nsid w:val="FFFFFF81"/>
    <w:multiLevelType w:val="singleLevel"/>
    <w:tmpl w:val="FFFFFF81"/>
    <w:lvl w:ilvl="0">
      <w:start w:val="1"/>
      <w:numFmt w:val="bullet"/>
      <w:pStyle w:val="ListBullet4"/>
      <w:lvlText w:val=""/>
      <w:lvlJc w:val="left"/>
      <w:pPr>
        <w:tabs>
          <w:tab w:val="left" w:pos="1620"/>
        </w:tabs>
        <w:ind w:leftChars="600" w:left="1620" w:hangingChars="200" w:hanging="360"/>
      </w:pPr>
      <w:rPr>
        <w:rFonts w:ascii="Wingdings" w:hAnsi="Wingdings" w:hint="default"/>
      </w:rPr>
    </w:lvl>
  </w:abstractNum>
  <w:abstractNum w:abstractNumId="14" w15:restartNumberingAfterBreak="0">
    <w:nsid w:val="FFFFFF82"/>
    <w:multiLevelType w:val="singleLevel"/>
    <w:tmpl w:val="FFFFFF82"/>
    <w:lvl w:ilvl="0">
      <w:start w:val="1"/>
      <w:numFmt w:val="bullet"/>
      <w:pStyle w:val="ListBullet3"/>
      <w:lvlText w:val=""/>
      <w:lvlJc w:val="left"/>
      <w:pPr>
        <w:tabs>
          <w:tab w:val="left" w:pos="1200"/>
        </w:tabs>
        <w:ind w:leftChars="400" w:left="1200" w:hangingChars="200" w:hanging="360"/>
      </w:pPr>
      <w:rPr>
        <w:rFonts w:ascii="Wingdings" w:hAnsi="Wingdings" w:hint="default"/>
      </w:rPr>
    </w:lvl>
  </w:abstractNum>
  <w:abstractNum w:abstractNumId="15" w15:restartNumberingAfterBreak="0">
    <w:nsid w:val="FFFFFF83"/>
    <w:multiLevelType w:val="singleLevel"/>
    <w:tmpl w:val="FFFFFF83"/>
    <w:lvl w:ilvl="0">
      <w:start w:val="1"/>
      <w:numFmt w:val="bullet"/>
      <w:pStyle w:val="ListBullet2"/>
      <w:lvlText w:val=""/>
      <w:lvlJc w:val="left"/>
      <w:pPr>
        <w:tabs>
          <w:tab w:val="left" w:pos="780"/>
        </w:tabs>
        <w:ind w:leftChars="200" w:left="780" w:hangingChars="200" w:hanging="360"/>
      </w:pPr>
      <w:rPr>
        <w:rFonts w:ascii="Wingdings" w:hAnsi="Wingdings" w:hint="default"/>
      </w:rPr>
    </w:lvl>
  </w:abstractNum>
  <w:abstractNum w:abstractNumId="16" w15:restartNumberingAfterBreak="0">
    <w:nsid w:val="FFFFFF88"/>
    <w:multiLevelType w:val="singleLevel"/>
    <w:tmpl w:val="FFFFFF88"/>
    <w:lvl w:ilvl="0">
      <w:start w:val="1"/>
      <w:numFmt w:val="decimal"/>
      <w:pStyle w:val="ListNumber"/>
      <w:lvlText w:val="%1."/>
      <w:lvlJc w:val="left"/>
      <w:pPr>
        <w:tabs>
          <w:tab w:val="left" w:pos="360"/>
        </w:tabs>
        <w:ind w:left="360" w:hangingChars="200" w:hanging="360"/>
      </w:pPr>
    </w:lvl>
  </w:abstractNum>
  <w:abstractNum w:abstractNumId="17" w15:restartNumberingAfterBreak="0">
    <w:nsid w:val="FFFFFF89"/>
    <w:multiLevelType w:val="singleLevel"/>
    <w:tmpl w:val="FFFFFF89"/>
    <w:lvl w:ilvl="0">
      <w:start w:val="1"/>
      <w:numFmt w:val="bullet"/>
      <w:pStyle w:val="ListBullet"/>
      <w:lvlText w:val=""/>
      <w:lvlJc w:val="left"/>
      <w:pPr>
        <w:tabs>
          <w:tab w:val="left" w:pos="360"/>
        </w:tabs>
        <w:ind w:left="360" w:hangingChars="200" w:hanging="360"/>
      </w:pPr>
      <w:rPr>
        <w:rFonts w:ascii="Wingdings" w:hAnsi="Wingdings" w:hint="default"/>
      </w:rPr>
    </w:lvl>
  </w:abstractNum>
  <w:abstractNum w:abstractNumId="18" w15:restartNumberingAfterBreak="0">
    <w:nsid w:val="61BB8A61"/>
    <w:multiLevelType w:val="multilevel"/>
    <w:tmpl w:val="61BB8A61"/>
    <w:lvl w:ilvl="0">
      <w:start w:val="1"/>
      <w:numFmt w:val="decimal"/>
      <w:lvlText w:val="%1."/>
      <w:lvlJc w:val="left"/>
      <w:pPr>
        <w:ind w:left="720" w:hanging="360"/>
      </w:pPr>
    </w:lvl>
    <w:lvl w:ilvl="1">
      <w:start w:val="1"/>
      <w:numFmt w:val="lowerLetter"/>
      <w:lvlText w:val="%2."/>
      <w:lvlJc w:val="left"/>
      <w:pPr>
        <w:ind w:left="1440" w:hanging="360"/>
      </w:pPr>
    </w:lvl>
    <w:lvl w:ilvl="2">
      <w:start w:val="1"/>
      <w:numFmt w:val="bullet"/>
      <w:lvlText w:val=""/>
      <w:lvlJc w:val="left"/>
      <w:pPr>
        <w:ind w:left="2160" w:hanging="180"/>
      </w:pPr>
      <w:rPr>
        <w:rFonts w:ascii="Symbol" w:hAnsi="Symbol" w:cs="Symbol" w:hint="default"/>
      </w:r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7"/>
  </w:num>
  <w:num w:numId="2">
    <w:abstractNumId w:val="15"/>
  </w:num>
  <w:num w:numId="3">
    <w:abstractNumId w:val="14"/>
  </w:num>
  <w:num w:numId="4">
    <w:abstractNumId w:val="13"/>
  </w:num>
  <w:num w:numId="5">
    <w:abstractNumId w:val="12"/>
  </w:num>
  <w:num w:numId="6">
    <w:abstractNumId w:val="16"/>
  </w:num>
  <w:num w:numId="7">
    <w:abstractNumId w:val="11"/>
  </w:num>
  <w:num w:numId="8">
    <w:abstractNumId w:val="10"/>
  </w:num>
  <w:num w:numId="9">
    <w:abstractNumId w:val="9"/>
  </w:num>
  <w:num w:numId="10">
    <w:abstractNumId w:val="8"/>
  </w:num>
  <w:num w:numId="11">
    <w:abstractNumId w:val="2"/>
  </w:num>
  <w:num w:numId="12">
    <w:abstractNumId w:val="4"/>
  </w:num>
  <w:num w:numId="13">
    <w:abstractNumId w:val="6"/>
  </w:num>
  <w:num w:numId="14">
    <w:abstractNumId w:val="1"/>
  </w:num>
  <w:num w:numId="15">
    <w:abstractNumId w:val="3"/>
  </w:num>
  <w:num w:numId="16">
    <w:abstractNumId w:val="7"/>
  </w:num>
  <w:num w:numId="17">
    <w:abstractNumId w:val="18"/>
  </w:num>
  <w:num w:numId="18">
    <w:abstractNumId w:val="5"/>
  </w:num>
  <w:num w:numId="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embedSystemFonts/>
  <w:gutterAtTop/>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VerticalSpacing w:val="156"/>
  <w:characterSpacingControl w:val="doNotCompress"/>
  <w:footnotePr>
    <w:footnote w:id="-1"/>
    <w:footnote w:id="0"/>
  </w:footnotePr>
  <w:endnotePr>
    <w:endnote w:id="-1"/>
    <w:endnote w:id="0"/>
  </w:endnotePr>
  <w:compat>
    <w:spaceForUL/>
    <w:doNotLeaveBackslashAlone/>
    <w:ulTrailSpace/>
    <w:doNotExpandShiftReturn/>
    <w:footnoteLayoutLikeWW8/>
    <w:forgetLastTabAlignment/>
    <w:adjustLineHeightInTable/>
    <w:layoutRawTableWidth/>
    <w:layoutTableRowsApart/>
    <w:doNotSnapToGridInCell/>
    <w:selectFldWithFirstOrLastChar/>
    <w:useWord2002TableStyleRules/>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8572A6F"/>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5B14"/>
    <w:rsid w:val="00187C33"/>
    <w:rsid w:val="001936B7"/>
    <w:rsid w:val="00196AB1"/>
    <w:rsid w:val="00201333"/>
    <w:rsid w:val="00210FA7"/>
    <w:rsid w:val="00216417"/>
    <w:rsid w:val="0026631D"/>
    <w:rsid w:val="0027433B"/>
    <w:rsid w:val="002C2F53"/>
    <w:rsid w:val="0033518C"/>
    <w:rsid w:val="003437C2"/>
    <w:rsid w:val="00377186"/>
    <w:rsid w:val="003A1C03"/>
    <w:rsid w:val="003D251E"/>
    <w:rsid w:val="00414627"/>
    <w:rsid w:val="00425D63"/>
    <w:rsid w:val="004643D8"/>
    <w:rsid w:val="004837C1"/>
    <w:rsid w:val="00497C24"/>
    <w:rsid w:val="004C7BA5"/>
    <w:rsid w:val="004E7628"/>
    <w:rsid w:val="004F48F2"/>
    <w:rsid w:val="005149B1"/>
    <w:rsid w:val="00550113"/>
    <w:rsid w:val="005647F2"/>
    <w:rsid w:val="005662D1"/>
    <w:rsid w:val="00573A09"/>
    <w:rsid w:val="005A4526"/>
    <w:rsid w:val="005C1B16"/>
    <w:rsid w:val="005D0065"/>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7E4929"/>
    <w:rsid w:val="00801F23"/>
    <w:rsid w:val="00837632"/>
    <w:rsid w:val="0085640F"/>
    <w:rsid w:val="008567AA"/>
    <w:rsid w:val="00892712"/>
    <w:rsid w:val="008A680A"/>
    <w:rsid w:val="008B0BB0"/>
    <w:rsid w:val="008C0FE3"/>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839EC"/>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810E6"/>
    <w:rsid w:val="00D92BB7"/>
    <w:rsid w:val="00DC31D5"/>
    <w:rsid w:val="00DC76D2"/>
    <w:rsid w:val="00DD30ED"/>
    <w:rsid w:val="00E64C21"/>
    <w:rsid w:val="00EC24C6"/>
    <w:rsid w:val="00EF2933"/>
    <w:rsid w:val="00F05146"/>
    <w:rsid w:val="00F1115D"/>
    <w:rsid w:val="00F2681D"/>
    <w:rsid w:val="00F3513C"/>
    <w:rsid w:val="00F465C5"/>
    <w:rsid w:val="00F5180D"/>
    <w:rsid w:val="00F51B21"/>
    <w:rsid w:val="00F51D87"/>
    <w:rsid w:val="00F8455C"/>
    <w:rsid w:val="00FC79D3"/>
    <w:rsid w:val="017D4D3A"/>
    <w:rsid w:val="08572A6F"/>
    <w:rsid w:val="095F2F6D"/>
    <w:rsid w:val="09C76DE4"/>
    <w:rsid w:val="0FD466BA"/>
    <w:rsid w:val="11203000"/>
    <w:rsid w:val="381D1705"/>
    <w:rsid w:val="3F5E443B"/>
    <w:rsid w:val="51EE0501"/>
    <w:rsid w:val="5816017F"/>
    <w:rsid w:val="70AD70EB"/>
    <w:rsid w:val="759A5DF8"/>
    <w:rsid w:val="7E8726BF"/>
    <w:rsid w:val="7F1E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C6AFDE"/>
  <w15:docId w15:val="{A5EABEE8-C74C-45CA-9ACF-E05CB7B13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en-US" w:eastAsia="en-US" w:bidi="ar-SA"/>
      </w:rPr>
    </w:rPrDefault>
    <w:pPrDefault/>
  </w:docDefaults>
  <w:latentStyles w:defLockedState="0" w:defUIPriority="0" w:defSemiHidden="0" w:defUnhideWhenUsed="0" w:defQFormat="1"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toc 1" w:uiPriority="39"/>
    <w:lsdException w:name="toc 2" w:uiPriority="39"/>
    <w:lsdException w:name="toc 3" w:uiPriority="39"/>
    <w:lsdException w:name="caption" w:unhideWhenUsed="1"/>
    <w:lsdException w:name="Default Paragraph Font" w:semiHidden="1" w:uiPriority="1" w:unhideWhenUsed="1" w:qFormat="0"/>
    <w:lsdException w:name="Body Text Indent" w:qFormat="0"/>
    <w:lsdException w:name="Body Text First Indent" w:qFormat="0"/>
    <w:lsdException w:name="Hyperlink" w:uiPriority="99"/>
    <w:lsdException w:name="HTML Top of Form" w:semiHidden="1" w:uiPriority="99" w:unhideWhenUsed="1" w:qFormat="0"/>
    <w:lsdException w:name="HTML Bottom of Form" w:semiHidden="1" w:uiPriority="99" w:unhideWhenUsed="1" w:qFormat="0"/>
    <w:lsdException w:name="Normal Table" w:semiHidden="1" w:uiPriority="99" w:unhideWhenUsed="1" w:qFormat="0"/>
    <w:lsdException w:name="No List" w:semiHidden="1" w:uiPriority="99" w:unhideWhenUsed="1" w:qFormat="0"/>
    <w:lsdException w:name="Outline List 1" w:semiHidden="1" w:uiPriority="99" w:unhideWhenUsed="1" w:qFormat="0"/>
    <w:lsdException w:name="Outline List 2" w:semiHidden="1" w:uiPriority="99" w:unhideWhenUsed="1" w:qFormat="0"/>
    <w:lsdException w:name="Outline List 3" w:semiHidden="1" w:uiPriority="99" w:unhideWhenUsed="1" w:qFormat="0"/>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0"/>
    <w:lsdException w:name="Table Grid" w:semiHidden="1" w:unhideWhenUsed="1"/>
    <w:lsdException w:name="Table Theme" w:semiHidden="1" w:unhideWhenUsed="1"/>
    <w:lsdException w:name="Placeholder Text" w:semiHidden="1" w:uiPriority="99" w:qFormat="0"/>
    <w:lsdException w:name="No Spacing" w:uiPriority="99" w:qFormat="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qFormat="0"/>
    <w:lsdException w:name="List Paragraph" w:uiPriority="99" w:qFormat="0"/>
    <w:lsdException w:name="Quote" w:uiPriority="99" w:qFormat="0"/>
    <w:lsdException w:name="Intense Quote" w:uiPriority="99" w:qFormat="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0"/>
    <w:lsdException w:name="TOC Heading" w:semiHidden="1" w:uiPriority="39" w:unhideWhenUsed="1"/>
    <w:lsdException w:name="Plain Table 1" w:uiPriority="41" w:qFormat="0"/>
    <w:lsdException w:name="Plain Table 2" w:uiPriority="42" w:qFormat="0"/>
    <w:lsdException w:name="Plain Table 3" w:uiPriority="43" w:qFormat="0"/>
    <w:lsdException w:name="Plain Table 4" w:uiPriority="44" w:qFormat="0"/>
    <w:lsdException w:name="Plain Table 5" w:uiPriority="45" w:qFormat="0"/>
    <w:lsdException w:name="Grid Table Light" w:uiPriority="40" w:qFormat="0"/>
    <w:lsdException w:name="Grid Table 1 Light" w:uiPriority="46" w:qFormat="0"/>
    <w:lsdException w:name="Grid Table 2" w:uiPriority="47" w:qFormat="0"/>
    <w:lsdException w:name="Grid Table 3" w:uiPriority="48" w:qFormat="0"/>
    <w:lsdException w:name="Grid Table 4" w:uiPriority="49" w:qFormat="0"/>
    <w:lsdException w:name="Grid Table 5 Dark" w:uiPriority="50" w:qFormat="0"/>
    <w:lsdException w:name="Grid Table 6 Colorful" w:uiPriority="51" w:qFormat="0"/>
    <w:lsdException w:name="Grid Table 7 Colorful" w:uiPriority="52" w:qFormat="0"/>
    <w:lsdException w:name="Grid Table 1 Light Accent 1" w:uiPriority="46" w:qFormat="0"/>
    <w:lsdException w:name="Grid Table 2 Accent 1" w:uiPriority="47" w:qFormat="0"/>
    <w:lsdException w:name="Grid Table 3 Accent 1" w:uiPriority="48" w:qFormat="0"/>
    <w:lsdException w:name="Grid Table 4 Accent 1" w:uiPriority="49" w:qFormat="0"/>
    <w:lsdException w:name="Grid Table 5 Dark Accent 1" w:uiPriority="50" w:qFormat="0"/>
    <w:lsdException w:name="Grid Table 6 Colorful Accent 1" w:uiPriority="51" w:qFormat="0"/>
    <w:lsdException w:name="Grid Table 7 Colorful Accent 1" w:uiPriority="52" w:qFormat="0"/>
    <w:lsdException w:name="Grid Table 1 Light Accent 2" w:uiPriority="46" w:qFormat="0"/>
    <w:lsdException w:name="Grid Table 2 Accent 2" w:uiPriority="47" w:qFormat="0"/>
    <w:lsdException w:name="Grid Table 3 Accent 2" w:uiPriority="48" w:qFormat="0"/>
    <w:lsdException w:name="Grid Table 4 Accent 2" w:uiPriority="49" w:qFormat="0"/>
    <w:lsdException w:name="Grid Table 5 Dark Accent 2" w:uiPriority="50" w:qFormat="0"/>
    <w:lsdException w:name="Grid Table 6 Colorful Accent 2" w:uiPriority="51" w:qFormat="0"/>
    <w:lsdException w:name="Grid Table 7 Colorful Accent 2" w:uiPriority="52" w:qFormat="0"/>
    <w:lsdException w:name="Grid Table 1 Light Accent 3" w:uiPriority="46" w:qFormat="0"/>
    <w:lsdException w:name="Grid Table 2 Accent 3" w:uiPriority="47" w:qFormat="0"/>
    <w:lsdException w:name="Grid Table 3 Accent 3" w:uiPriority="48" w:qFormat="0"/>
    <w:lsdException w:name="Grid Table 4 Accent 3" w:uiPriority="49" w:qFormat="0"/>
    <w:lsdException w:name="Grid Table 5 Dark Accent 3" w:uiPriority="50" w:qFormat="0"/>
    <w:lsdException w:name="Grid Table 6 Colorful Accent 3" w:uiPriority="51" w:qFormat="0"/>
    <w:lsdException w:name="Grid Table 7 Colorful Accent 3" w:uiPriority="52" w:qFormat="0"/>
    <w:lsdException w:name="Grid Table 1 Light Accent 4" w:uiPriority="46" w:qFormat="0"/>
    <w:lsdException w:name="Grid Table 2 Accent 4" w:uiPriority="47" w:qFormat="0"/>
    <w:lsdException w:name="Grid Table 3 Accent 4" w:uiPriority="48" w:qFormat="0"/>
    <w:lsdException w:name="Grid Table 4 Accent 4" w:uiPriority="49" w:qFormat="0"/>
    <w:lsdException w:name="Grid Table 5 Dark Accent 4" w:uiPriority="50" w:qFormat="0"/>
    <w:lsdException w:name="Grid Table 6 Colorful Accent 4" w:uiPriority="51" w:qFormat="0"/>
    <w:lsdException w:name="Grid Table 7 Colorful Accent 4" w:uiPriority="52" w:qFormat="0"/>
    <w:lsdException w:name="Grid Table 1 Light Accent 5" w:uiPriority="46" w:qFormat="0"/>
    <w:lsdException w:name="Grid Table 2 Accent 5" w:uiPriority="47" w:qFormat="0"/>
    <w:lsdException w:name="Grid Table 3 Accent 5" w:uiPriority="48" w:qFormat="0"/>
    <w:lsdException w:name="Grid Table 4 Accent 5" w:uiPriority="49" w:qFormat="0"/>
    <w:lsdException w:name="Grid Table 5 Dark Accent 5" w:uiPriority="50" w:qFormat="0"/>
    <w:lsdException w:name="Grid Table 6 Colorful Accent 5" w:uiPriority="51" w:qFormat="0"/>
    <w:lsdException w:name="Grid Table 7 Colorful Accent 5" w:uiPriority="52" w:qFormat="0"/>
    <w:lsdException w:name="Grid Table 1 Light Accent 6" w:uiPriority="46" w:qFormat="0"/>
    <w:lsdException w:name="Grid Table 2 Accent 6" w:uiPriority="47" w:qFormat="0"/>
    <w:lsdException w:name="Grid Table 3 Accent 6" w:uiPriority="48" w:qFormat="0"/>
    <w:lsdException w:name="Grid Table 4 Accent 6" w:uiPriority="49" w:qFormat="0"/>
    <w:lsdException w:name="Grid Table 5 Dark Accent 6" w:uiPriority="50" w:qFormat="0"/>
    <w:lsdException w:name="Grid Table 6 Colorful Accent 6" w:uiPriority="51" w:qFormat="0"/>
    <w:lsdException w:name="Grid Table 7 Colorful Accent 6" w:uiPriority="52" w:qFormat="0"/>
    <w:lsdException w:name="List Table 1 Light" w:uiPriority="46" w:qFormat="0"/>
    <w:lsdException w:name="List Table 2" w:uiPriority="47" w:qFormat="0"/>
    <w:lsdException w:name="List Table 3" w:uiPriority="48" w:qFormat="0"/>
    <w:lsdException w:name="List Table 4" w:uiPriority="49" w:qFormat="0"/>
    <w:lsdException w:name="List Table 5 Dark" w:uiPriority="50" w:qFormat="0"/>
    <w:lsdException w:name="List Table 6 Colorful" w:uiPriority="51" w:qFormat="0"/>
    <w:lsdException w:name="List Table 7 Colorful" w:uiPriority="52" w:qFormat="0"/>
    <w:lsdException w:name="List Table 1 Light Accent 1" w:uiPriority="46" w:qFormat="0"/>
    <w:lsdException w:name="List Table 2 Accent 1" w:uiPriority="47" w:qFormat="0"/>
    <w:lsdException w:name="List Table 3 Accent 1" w:uiPriority="48" w:qFormat="0"/>
    <w:lsdException w:name="List Table 4 Accent 1" w:uiPriority="49" w:qFormat="0"/>
    <w:lsdException w:name="List Table 5 Dark Accent 1" w:uiPriority="50" w:qFormat="0"/>
    <w:lsdException w:name="List Table 6 Colorful Accent 1" w:uiPriority="51" w:qFormat="0"/>
    <w:lsdException w:name="List Table 7 Colorful Accent 1" w:uiPriority="52" w:qFormat="0"/>
    <w:lsdException w:name="List Table 1 Light Accent 2" w:uiPriority="46" w:qFormat="0"/>
    <w:lsdException w:name="List Table 2 Accent 2" w:uiPriority="47" w:qFormat="0"/>
    <w:lsdException w:name="List Table 3 Accent 2" w:uiPriority="48" w:qFormat="0"/>
    <w:lsdException w:name="List Table 4 Accent 2" w:uiPriority="49" w:qFormat="0"/>
    <w:lsdException w:name="List Table 5 Dark Accent 2" w:uiPriority="50" w:qFormat="0"/>
    <w:lsdException w:name="List Table 6 Colorful Accent 2" w:uiPriority="51" w:qFormat="0"/>
    <w:lsdException w:name="List Table 7 Colorful Accent 2" w:uiPriority="52" w:qFormat="0"/>
    <w:lsdException w:name="List Table 1 Light Accent 3" w:uiPriority="46" w:qFormat="0"/>
    <w:lsdException w:name="List Table 2 Accent 3" w:uiPriority="47" w:qFormat="0"/>
    <w:lsdException w:name="List Table 3 Accent 3" w:uiPriority="48" w:qFormat="0"/>
    <w:lsdException w:name="List Table 4 Accent 3" w:uiPriority="49" w:qFormat="0"/>
    <w:lsdException w:name="List Table 5 Dark Accent 3" w:uiPriority="50" w:qFormat="0"/>
    <w:lsdException w:name="List Table 6 Colorful Accent 3" w:uiPriority="51" w:qFormat="0"/>
    <w:lsdException w:name="List Table 7 Colorful Accent 3" w:uiPriority="52" w:qFormat="0"/>
    <w:lsdException w:name="List Table 1 Light Accent 4" w:uiPriority="46" w:qFormat="0"/>
    <w:lsdException w:name="List Table 2 Accent 4" w:uiPriority="47" w:qFormat="0"/>
    <w:lsdException w:name="List Table 3 Accent 4" w:uiPriority="48" w:qFormat="0"/>
    <w:lsdException w:name="List Table 4 Accent 4" w:uiPriority="49" w:qFormat="0"/>
    <w:lsdException w:name="List Table 5 Dark Accent 4" w:uiPriority="50" w:qFormat="0"/>
    <w:lsdException w:name="List Table 6 Colorful Accent 4" w:uiPriority="51" w:qFormat="0"/>
    <w:lsdException w:name="List Table 7 Colorful Accent 4" w:uiPriority="52" w:qFormat="0"/>
    <w:lsdException w:name="List Table 1 Light Accent 5" w:uiPriority="46" w:qFormat="0"/>
    <w:lsdException w:name="List Table 2 Accent 5" w:uiPriority="47" w:qFormat="0"/>
    <w:lsdException w:name="List Table 3 Accent 5" w:uiPriority="48" w:qFormat="0"/>
    <w:lsdException w:name="List Table 4 Accent 5" w:uiPriority="49" w:qFormat="0"/>
    <w:lsdException w:name="List Table 5 Dark Accent 5" w:uiPriority="50" w:qFormat="0"/>
    <w:lsdException w:name="List Table 6 Colorful Accent 5" w:uiPriority="51" w:qFormat="0"/>
    <w:lsdException w:name="List Table 7 Colorful Accent 5" w:uiPriority="52" w:qFormat="0"/>
    <w:lsdException w:name="List Table 1 Light Accent 6" w:uiPriority="46" w:qFormat="0"/>
    <w:lsdException w:name="List Table 2 Accent 6" w:uiPriority="47" w:qFormat="0"/>
    <w:lsdException w:name="List Table 3 Accent 6" w:uiPriority="48" w:qFormat="0"/>
    <w:lsdException w:name="List Table 4 Accent 6" w:uiPriority="49" w:qFormat="0"/>
    <w:lsdException w:name="List Table 5 Dark Accent 6" w:uiPriority="50" w:qFormat="0"/>
    <w:lsdException w:name="List Table 6 Colorful Accent 6" w:uiPriority="51" w:qFormat="0"/>
    <w:lsdException w:name="List Table 7 Colorful Accent 6" w:uiPriority="52" w:qFormat="0"/>
  </w:latentStyles>
  <w:style w:type="paragraph" w:default="1" w:styleId="Normal">
    <w:name w:val="Normal"/>
    <w:qFormat/>
    <w:rPr>
      <w:rFonts w:ascii="Times New Roman" w:eastAsia="Times New Roman" w:hAnsi="Times New Roman" w:cs="Times New Roman"/>
      <w:sz w:val="24"/>
      <w:szCs w:val="24"/>
    </w:rPr>
  </w:style>
  <w:style w:type="paragraph" w:styleId="Heading1">
    <w:name w:val="heading 1"/>
    <w:next w:val="Normal"/>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2">
    <w:name w:val="heading 2"/>
    <w:next w:val="Normal"/>
    <w:semiHidden/>
    <w:unhideWhenUsed/>
    <w:qFormat/>
    <w:pPr>
      <w:spacing w:beforeAutospacing="1" w:afterAutospacing="1"/>
      <w:outlineLvl w:val="1"/>
    </w:pPr>
    <w:rPr>
      <w:rFonts w:ascii="SimSun" w:eastAsia="SimSun" w:hAnsi="SimSun" w:cs="Times New Roman" w:hint="eastAsia"/>
      <w:b/>
      <w:bCs/>
      <w:sz w:val="36"/>
      <w:szCs w:val="36"/>
      <w:lang w:eastAsia="zh-CN"/>
    </w:rPr>
  </w:style>
  <w:style w:type="paragraph" w:styleId="Heading3">
    <w:name w:val="heading 3"/>
    <w:basedOn w:val="Normal"/>
    <w:next w:val="Normal"/>
    <w:semiHidden/>
    <w:unhideWhenUsed/>
    <w:qFormat/>
    <w:pPr>
      <w:spacing w:beforeAutospacing="1" w:afterAutospacing="1"/>
      <w:outlineLvl w:val="2"/>
    </w:pPr>
    <w:rPr>
      <w:rFonts w:ascii="SimSun" w:eastAsia="SimSun" w:hAnsi="SimSun" w:hint="eastAsia"/>
      <w:b/>
      <w:bCs/>
      <w:sz w:val="27"/>
      <w:szCs w:val="27"/>
      <w:lang w:eastAsia="zh-CN"/>
    </w:rPr>
  </w:style>
  <w:style w:type="paragraph" w:styleId="Heading4">
    <w:name w:val="heading 4"/>
    <w:next w:val="Normal"/>
    <w:semiHidden/>
    <w:unhideWhenUsed/>
    <w:qFormat/>
    <w:pPr>
      <w:spacing w:beforeAutospacing="1" w:afterAutospacing="1"/>
      <w:outlineLvl w:val="3"/>
    </w:pPr>
    <w:rPr>
      <w:rFonts w:ascii="SimSun" w:eastAsia="SimSun" w:hAnsi="SimSun" w:cs="Times New Roman" w:hint="eastAsia"/>
      <w:b/>
      <w:bCs/>
      <w:sz w:val="24"/>
      <w:szCs w:val="24"/>
      <w:lang w:eastAsia="zh-CN"/>
    </w:rPr>
  </w:style>
  <w:style w:type="paragraph" w:styleId="Heading5">
    <w:name w:val="heading 5"/>
    <w:basedOn w:val="Normal"/>
    <w:next w:val="Normal"/>
    <w:semiHidden/>
    <w:unhideWhenUsed/>
    <w:qFormat/>
    <w:pPr>
      <w:keepNext/>
      <w:keepLines/>
      <w:spacing w:before="280" w:after="290" w:line="376" w:lineRule="auto"/>
      <w:outlineLvl w:val="4"/>
    </w:pPr>
    <w:rPr>
      <w:b/>
      <w:bCs/>
      <w:sz w:val="28"/>
      <w:szCs w:val="28"/>
    </w:rPr>
  </w:style>
  <w:style w:type="paragraph" w:styleId="Heading6">
    <w:name w:val="heading 6"/>
    <w:basedOn w:val="Normal"/>
    <w:next w:val="Normal"/>
    <w:semiHidden/>
    <w:unhideWhenUsed/>
    <w:qFormat/>
    <w:pPr>
      <w:keepNext/>
      <w:keepLines/>
      <w:spacing w:before="240" w:after="64" w:line="320" w:lineRule="auto"/>
      <w:outlineLvl w:val="5"/>
    </w:pPr>
    <w:rPr>
      <w:b/>
      <w:bCs/>
    </w:rPr>
  </w:style>
  <w:style w:type="paragraph" w:styleId="Heading7">
    <w:name w:val="heading 7"/>
    <w:basedOn w:val="Normal"/>
    <w:next w:val="Normal"/>
    <w:semiHidden/>
    <w:unhideWhenUsed/>
    <w:qFormat/>
    <w:pPr>
      <w:keepNext/>
      <w:keepLines/>
      <w:spacing w:before="240" w:after="64" w:line="320" w:lineRule="auto"/>
      <w:outlineLvl w:val="6"/>
    </w:pPr>
    <w:rPr>
      <w:b/>
      <w:bCs/>
    </w:rPr>
  </w:style>
  <w:style w:type="paragraph" w:styleId="Heading8">
    <w:name w:val="heading 8"/>
    <w:basedOn w:val="Normal"/>
    <w:next w:val="Normal"/>
    <w:semiHidden/>
    <w:unhideWhenUsed/>
    <w:qFormat/>
    <w:pPr>
      <w:keepNext/>
      <w:keepLines/>
      <w:spacing w:before="240" w:after="64" w:line="320" w:lineRule="auto"/>
      <w:outlineLvl w:val="7"/>
    </w:pPr>
  </w:style>
  <w:style w:type="paragraph" w:styleId="Heading9">
    <w:name w:val="heading 9"/>
    <w:basedOn w:val="Normal"/>
    <w:next w:val="Normal"/>
    <w:semiHidden/>
    <w:unhideWhenUsed/>
    <w:qFormat/>
    <w:pPr>
      <w:keepNext/>
      <w:keepLines/>
      <w:spacing w:before="240" w:after="64" w:line="320" w:lineRule="auto"/>
      <w:outlineLvl w:val="8"/>
    </w:pPr>
    <w:rPr>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Pr>
      <w:sz w:val="16"/>
      <w:szCs w:val="16"/>
    </w:rPr>
  </w:style>
  <w:style w:type="paragraph" w:styleId="BlockText">
    <w:name w:val="Block Text"/>
    <w:basedOn w:val="Normal"/>
    <w:qFormat/>
    <w:pPr>
      <w:spacing w:after="120"/>
      <w:ind w:leftChars="700" w:left="1440" w:rightChars="700" w:right="1440"/>
    </w:pPr>
  </w:style>
  <w:style w:type="paragraph" w:styleId="BodyText">
    <w:name w:val="Body Text"/>
    <w:basedOn w:val="Normal"/>
    <w:qFormat/>
    <w:pPr>
      <w:spacing w:after="120"/>
    </w:pPr>
  </w:style>
  <w:style w:type="paragraph" w:styleId="BodyText2">
    <w:name w:val="Body Text 2"/>
    <w:basedOn w:val="Normal"/>
    <w:qFormat/>
    <w:pPr>
      <w:spacing w:after="120" w:line="480" w:lineRule="auto"/>
    </w:pPr>
  </w:style>
  <w:style w:type="paragraph" w:styleId="BodyText3">
    <w:name w:val="Body Text 3"/>
    <w:basedOn w:val="Normal"/>
    <w:qFormat/>
    <w:pPr>
      <w:spacing w:after="120"/>
    </w:pPr>
    <w:rPr>
      <w:sz w:val="16"/>
      <w:szCs w:val="16"/>
    </w:rPr>
  </w:style>
  <w:style w:type="paragraph" w:styleId="BodyTextFirstIndent">
    <w:name w:val="Body Text First Indent"/>
    <w:basedOn w:val="BodyText"/>
    <w:pPr>
      <w:ind w:firstLineChars="100" w:firstLine="420"/>
    </w:pPr>
  </w:style>
  <w:style w:type="paragraph" w:styleId="BodyTextIndent">
    <w:name w:val="Body Text Indent"/>
    <w:basedOn w:val="Normal"/>
    <w:pPr>
      <w:spacing w:after="120"/>
      <w:ind w:leftChars="200" w:left="420"/>
    </w:pPr>
  </w:style>
  <w:style w:type="paragraph" w:styleId="BodyTextFirstIndent2">
    <w:name w:val="Body Text First Indent 2"/>
    <w:basedOn w:val="BodyTextIndent"/>
    <w:qFormat/>
    <w:pPr>
      <w:ind w:firstLineChars="200" w:firstLine="420"/>
    </w:pPr>
  </w:style>
  <w:style w:type="paragraph" w:styleId="BodyTextIndent2">
    <w:name w:val="Body Text Indent 2"/>
    <w:basedOn w:val="Normal"/>
    <w:qFormat/>
    <w:pPr>
      <w:spacing w:after="120" w:line="480" w:lineRule="auto"/>
      <w:ind w:leftChars="200" w:left="420"/>
    </w:pPr>
  </w:style>
  <w:style w:type="paragraph" w:styleId="BodyTextIndent3">
    <w:name w:val="Body Text Indent 3"/>
    <w:basedOn w:val="Normal"/>
    <w:qFormat/>
    <w:pPr>
      <w:spacing w:after="120"/>
      <w:ind w:leftChars="200" w:left="420"/>
    </w:pPr>
    <w:rPr>
      <w:sz w:val="16"/>
      <w:szCs w:val="16"/>
    </w:rPr>
  </w:style>
  <w:style w:type="paragraph" w:styleId="Caption">
    <w:name w:val="caption"/>
    <w:basedOn w:val="Normal"/>
    <w:next w:val="Normal"/>
    <w:unhideWhenUsed/>
    <w:qFormat/>
    <w:pPr>
      <w:jc w:val="center"/>
    </w:pPr>
    <w:rPr>
      <w:rFonts w:eastAsia="SimHei" w:cs="Arial"/>
    </w:rPr>
  </w:style>
  <w:style w:type="paragraph" w:styleId="Closing">
    <w:name w:val="Closing"/>
    <w:basedOn w:val="Normal"/>
    <w:qFormat/>
    <w:pPr>
      <w:ind w:leftChars="2100" w:left="100"/>
    </w:pPr>
  </w:style>
  <w:style w:type="character" w:styleId="CommentReference">
    <w:name w:val="annotation reference"/>
    <w:basedOn w:val="DefaultParagraphFont"/>
    <w:qFormat/>
    <w:rPr>
      <w:sz w:val="21"/>
      <w:szCs w:val="21"/>
    </w:rPr>
  </w:style>
  <w:style w:type="paragraph" w:styleId="CommentText">
    <w:name w:val="annotation text"/>
    <w:basedOn w:val="Normal"/>
    <w:qFormat/>
  </w:style>
  <w:style w:type="paragraph" w:styleId="CommentSubject">
    <w:name w:val="annotation subject"/>
    <w:basedOn w:val="CommentText"/>
    <w:next w:val="CommentText"/>
    <w:qFormat/>
    <w:rPr>
      <w:b/>
      <w:bCs/>
    </w:rPr>
  </w:style>
  <w:style w:type="paragraph" w:styleId="Date">
    <w:name w:val="Date"/>
    <w:basedOn w:val="Normal"/>
    <w:next w:val="Normal"/>
    <w:qFormat/>
    <w:pPr>
      <w:ind w:leftChars="2500" w:left="100"/>
    </w:pPr>
  </w:style>
  <w:style w:type="paragraph" w:styleId="DocumentMap">
    <w:name w:val="Document Map"/>
    <w:basedOn w:val="Normal"/>
    <w:qFormat/>
    <w:pPr>
      <w:shd w:val="clear" w:color="auto" w:fill="000080"/>
    </w:pPr>
  </w:style>
  <w:style w:type="paragraph" w:styleId="E-mailSignature">
    <w:name w:val="E-mail Signature"/>
    <w:basedOn w:val="Normal"/>
    <w:qFormat/>
  </w:style>
  <w:style w:type="character" w:styleId="Emphasis">
    <w:name w:val="Emphasis"/>
    <w:basedOn w:val="DefaultParagraphFont"/>
    <w:qFormat/>
    <w:rPr>
      <w:i/>
      <w:iCs/>
    </w:rPr>
  </w:style>
  <w:style w:type="character" w:styleId="EndnoteReference">
    <w:name w:val="endnote reference"/>
    <w:basedOn w:val="DefaultParagraphFont"/>
    <w:qFormat/>
    <w:rPr>
      <w:vertAlign w:val="superscript"/>
    </w:rPr>
  </w:style>
  <w:style w:type="paragraph" w:styleId="EndnoteText">
    <w:name w:val="endnote text"/>
    <w:basedOn w:val="Normal"/>
    <w:qFormat/>
    <w:pPr>
      <w:snapToGrid w:val="0"/>
    </w:pPr>
  </w:style>
  <w:style w:type="paragraph" w:styleId="EnvelopeAddress">
    <w:name w:val="envelope address"/>
    <w:basedOn w:val="Normal"/>
    <w:qFormat/>
    <w:pPr>
      <w:framePr w:w="7920" w:h="1980" w:hRule="exact" w:hSpace="180" w:wrap="auto" w:hAnchor="page" w:xAlign="center" w:yAlign="bottom"/>
      <w:snapToGrid w:val="0"/>
      <w:ind w:leftChars="1400" w:left="100"/>
    </w:pPr>
    <w:rPr>
      <w:rFonts w:ascii="Arial" w:hAnsi="Arial" w:cs="Arial"/>
    </w:rPr>
  </w:style>
  <w:style w:type="paragraph" w:styleId="EnvelopeReturn">
    <w:name w:val="envelope return"/>
    <w:basedOn w:val="Normal"/>
    <w:qFormat/>
    <w:pPr>
      <w:snapToGrid w:val="0"/>
    </w:pPr>
    <w:rPr>
      <w:rFonts w:ascii="Arial" w:hAnsi="Arial" w:cs="Arial"/>
    </w:rPr>
  </w:style>
  <w:style w:type="character" w:styleId="FollowedHyperlink">
    <w:name w:val="FollowedHyperlink"/>
    <w:basedOn w:val="DefaultParagraphFont"/>
    <w:qFormat/>
    <w:rPr>
      <w:color w:val="800080"/>
      <w:u w:val="single"/>
    </w:rPr>
  </w:style>
  <w:style w:type="paragraph" w:styleId="Footer">
    <w:name w:val="footer"/>
    <w:basedOn w:val="Normal"/>
    <w:qFormat/>
    <w:pPr>
      <w:tabs>
        <w:tab w:val="center" w:pos="4153"/>
        <w:tab w:val="right" w:pos="8306"/>
      </w:tabs>
      <w:snapToGrid w:val="0"/>
    </w:pPr>
    <w:rPr>
      <w:sz w:val="18"/>
      <w:szCs w:val="18"/>
    </w:rPr>
  </w:style>
  <w:style w:type="character" w:styleId="FootnoteReference">
    <w:name w:val="footnote reference"/>
    <w:basedOn w:val="DefaultParagraphFont"/>
    <w:qFormat/>
    <w:rPr>
      <w:vertAlign w:val="superscript"/>
    </w:rPr>
  </w:style>
  <w:style w:type="paragraph" w:styleId="FootnoteText">
    <w:name w:val="footnote text"/>
    <w:basedOn w:val="Normal"/>
    <w:qFormat/>
    <w:pPr>
      <w:snapToGrid w:val="0"/>
    </w:pPr>
    <w:rPr>
      <w:sz w:val="18"/>
      <w:szCs w:val="18"/>
    </w:rPr>
  </w:style>
  <w:style w:type="paragraph" w:styleId="Header">
    <w:name w:val="header"/>
    <w:basedOn w:val="Normal"/>
    <w:qFormat/>
    <w:pPr>
      <w:tabs>
        <w:tab w:val="center" w:pos="4153"/>
        <w:tab w:val="right" w:pos="8306"/>
      </w:tabs>
      <w:snapToGrid w:val="0"/>
    </w:pPr>
    <w:rPr>
      <w:sz w:val="18"/>
      <w:szCs w:val="18"/>
    </w:rPr>
  </w:style>
  <w:style w:type="character" w:styleId="HTMLAcronym">
    <w:name w:val="HTML Acronym"/>
    <w:basedOn w:val="DefaultParagraphFont"/>
    <w:qFormat/>
  </w:style>
  <w:style w:type="paragraph" w:styleId="HTMLAddress">
    <w:name w:val="HTML Address"/>
    <w:basedOn w:val="Normal"/>
    <w:qFormat/>
    <w:rPr>
      <w:i/>
      <w:iCs/>
    </w:rPr>
  </w:style>
  <w:style w:type="character" w:styleId="HTMLCite">
    <w:name w:val="HTML Cite"/>
    <w:basedOn w:val="DefaultParagraphFont"/>
    <w:qFormat/>
    <w:rPr>
      <w:i/>
      <w:iCs/>
    </w:rPr>
  </w:style>
  <w:style w:type="character" w:styleId="HTMLCode">
    <w:name w:val="HTML Code"/>
    <w:basedOn w:val="DefaultParagraphFont"/>
    <w:qFormat/>
    <w:rPr>
      <w:rFonts w:ascii="Courier New" w:hAnsi="Courier New" w:cs="Courier New"/>
      <w:sz w:val="20"/>
      <w:szCs w:val="20"/>
    </w:rPr>
  </w:style>
  <w:style w:type="character" w:styleId="HTMLDefinition">
    <w:name w:val="HTML Definition"/>
    <w:basedOn w:val="DefaultParagraphFont"/>
    <w:qFormat/>
    <w:rPr>
      <w:i/>
      <w:iCs/>
    </w:rPr>
  </w:style>
  <w:style w:type="character" w:styleId="HTMLKeyboard">
    <w:name w:val="HTML Keyboard"/>
    <w:basedOn w:val="DefaultParagraphFont"/>
    <w:qFormat/>
    <w:rPr>
      <w:rFonts w:ascii="Courier New" w:hAnsi="Courier New" w:cs="Courier New"/>
      <w:sz w:val="20"/>
      <w:szCs w:val="20"/>
    </w:rPr>
  </w:style>
  <w:style w:type="paragraph" w:styleId="HTMLPreformatted">
    <w:name w:val="HTML Preformatted"/>
    <w:basedOn w:val="Normal"/>
    <w:qFormat/>
    <w:rPr>
      <w:rFonts w:ascii="Courier New" w:hAnsi="Courier New" w:cs="Courier New"/>
      <w:sz w:val="20"/>
    </w:rPr>
  </w:style>
  <w:style w:type="character" w:styleId="HTMLSample">
    <w:name w:val="HTML Sample"/>
    <w:basedOn w:val="DefaultParagraphFont"/>
    <w:qFormat/>
    <w:rPr>
      <w:rFonts w:ascii="Courier New" w:hAnsi="Courier New" w:cs="Courier New"/>
    </w:rPr>
  </w:style>
  <w:style w:type="character" w:styleId="HTMLTypewriter">
    <w:name w:val="HTML Typewriter"/>
    <w:basedOn w:val="DefaultParagraphFont"/>
    <w:qFormat/>
    <w:rPr>
      <w:rFonts w:ascii="Courier New" w:hAnsi="Courier New" w:cs="Courier New"/>
      <w:sz w:val="20"/>
      <w:szCs w:val="20"/>
    </w:rPr>
  </w:style>
  <w:style w:type="character" w:styleId="HTMLVariable">
    <w:name w:val="HTML Variable"/>
    <w:basedOn w:val="DefaultParagraphFont"/>
    <w:qFormat/>
    <w:rPr>
      <w:i/>
      <w:iCs/>
    </w:rPr>
  </w:style>
  <w:style w:type="character" w:styleId="Hyperlink">
    <w:name w:val="Hyperlink"/>
    <w:basedOn w:val="DefaultParagraphFont"/>
    <w:uiPriority w:val="99"/>
    <w:qFormat/>
    <w:rPr>
      <w:color w:val="0000FF"/>
      <w:u w:val="single"/>
    </w:rPr>
  </w:style>
  <w:style w:type="paragraph" w:styleId="Index1">
    <w:name w:val="index 1"/>
    <w:basedOn w:val="Normal"/>
    <w:next w:val="Normal"/>
    <w:qFormat/>
  </w:style>
  <w:style w:type="paragraph" w:styleId="Index2">
    <w:name w:val="index 2"/>
    <w:basedOn w:val="Normal"/>
    <w:next w:val="Normal"/>
    <w:qFormat/>
    <w:pPr>
      <w:ind w:leftChars="200" w:left="200"/>
    </w:pPr>
  </w:style>
  <w:style w:type="paragraph" w:styleId="Index3">
    <w:name w:val="index 3"/>
    <w:basedOn w:val="Normal"/>
    <w:next w:val="Normal"/>
    <w:qFormat/>
    <w:pPr>
      <w:ind w:leftChars="400" w:left="400"/>
    </w:pPr>
  </w:style>
  <w:style w:type="paragraph" w:styleId="Index4">
    <w:name w:val="index 4"/>
    <w:basedOn w:val="Normal"/>
    <w:next w:val="Normal"/>
    <w:qFormat/>
    <w:pPr>
      <w:ind w:leftChars="600" w:left="600"/>
    </w:pPr>
  </w:style>
  <w:style w:type="paragraph" w:styleId="Index5">
    <w:name w:val="index 5"/>
    <w:basedOn w:val="Normal"/>
    <w:next w:val="Normal"/>
    <w:qFormat/>
    <w:pPr>
      <w:ind w:leftChars="800" w:left="800"/>
    </w:pPr>
  </w:style>
  <w:style w:type="paragraph" w:styleId="Index6">
    <w:name w:val="index 6"/>
    <w:basedOn w:val="Normal"/>
    <w:next w:val="Normal"/>
    <w:qFormat/>
    <w:pPr>
      <w:ind w:leftChars="1000" w:left="1000"/>
    </w:pPr>
  </w:style>
  <w:style w:type="paragraph" w:styleId="Index7">
    <w:name w:val="index 7"/>
    <w:basedOn w:val="Normal"/>
    <w:next w:val="Normal"/>
    <w:qFormat/>
    <w:pPr>
      <w:ind w:leftChars="1200" w:left="1200"/>
    </w:pPr>
  </w:style>
  <w:style w:type="paragraph" w:styleId="Index8">
    <w:name w:val="index 8"/>
    <w:basedOn w:val="Normal"/>
    <w:next w:val="Normal"/>
    <w:qFormat/>
    <w:pPr>
      <w:ind w:leftChars="1400" w:left="1400"/>
    </w:pPr>
  </w:style>
  <w:style w:type="paragraph" w:styleId="Index9">
    <w:name w:val="index 9"/>
    <w:basedOn w:val="Normal"/>
    <w:next w:val="Normal"/>
    <w:qFormat/>
    <w:pPr>
      <w:ind w:leftChars="1600" w:left="1600"/>
    </w:pPr>
  </w:style>
  <w:style w:type="paragraph" w:styleId="IndexHeading">
    <w:name w:val="index heading"/>
    <w:basedOn w:val="Normal"/>
    <w:next w:val="Index1"/>
    <w:qFormat/>
    <w:rPr>
      <w:rFonts w:ascii="Arial" w:hAnsi="Arial" w:cs="Arial"/>
      <w:b/>
      <w:bCs/>
    </w:rPr>
  </w:style>
  <w:style w:type="character" w:styleId="LineNumber">
    <w:name w:val="line number"/>
    <w:basedOn w:val="DefaultParagraphFont"/>
    <w:qFormat/>
  </w:style>
  <w:style w:type="paragraph" w:styleId="List">
    <w:name w:val="List"/>
    <w:basedOn w:val="Normal"/>
    <w:qFormat/>
    <w:pPr>
      <w:ind w:left="200" w:hangingChars="200" w:hanging="200"/>
    </w:pPr>
  </w:style>
  <w:style w:type="paragraph" w:styleId="List2">
    <w:name w:val="List 2"/>
    <w:basedOn w:val="Normal"/>
    <w:qFormat/>
    <w:pPr>
      <w:ind w:leftChars="200" w:left="100" w:hangingChars="200" w:hanging="200"/>
    </w:pPr>
  </w:style>
  <w:style w:type="paragraph" w:styleId="List3">
    <w:name w:val="List 3"/>
    <w:basedOn w:val="Normal"/>
    <w:qFormat/>
    <w:pPr>
      <w:ind w:leftChars="400" w:left="100" w:hangingChars="200" w:hanging="200"/>
    </w:pPr>
  </w:style>
  <w:style w:type="paragraph" w:styleId="List4">
    <w:name w:val="List 4"/>
    <w:basedOn w:val="Normal"/>
    <w:qFormat/>
    <w:pPr>
      <w:ind w:leftChars="600" w:left="100" w:hangingChars="200" w:hanging="200"/>
    </w:pPr>
  </w:style>
  <w:style w:type="paragraph" w:styleId="List5">
    <w:name w:val="List 5"/>
    <w:basedOn w:val="Normal"/>
    <w:qFormat/>
    <w:pPr>
      <w:ind w:leftChars="800" w:left="100" w:hangingChars="200" w:hanging="200"/>
    </w:pPr>
  </w:style>
  <w:style w:type="paragraph" w:styleId="ListBullet">
    <w:name w:val="List Bullet"/>
    <w:basedOn w:val="Normal"/>
    <w:qFormat/>
    <w:pPr>
      <w:numPr>
        <w:numId w:val="1"/>
      </w:numPr>
    </w:pPr>
  </w:style>
  <w:style w:type="paragraph" w:styleId="ListBullet2">
    <w:name w:val="List Bullet 2"/>
    <w:basedOn w:val="Normal"/>
    <w:qFormat/>
    <w:pPr>
      <w:numPr>
        <w:numId w:val="2"/>
      </w:numPr>
    </w:pPr>
  </w:style>
  <w:style w:type="paragraph" w:styleId="ListBullet3">
    <w:name w:val="List Bullet 3"/>
    <w:basedOn w:val="Normal"/>
    <w:qFormat/>
    <w:pPr>
      <w:numPr>
        <w:numId w:val="3"/>
      </w:numPr>
    </w:pPr>
  </w:style>
  <w:style w:type="paragraph" w:styleId="ListBullet4">
    <w:name w:val="List Bullet 4"/>
    <w:basedOn w:val="Normal"/>
    <w:qFormat/>
    <w:pPr>
      <w:numPr>
        <w:numId w:val="4"/>
      </w:numPr>
    </w:pPr>
  </w:style>
  <w:style w:type="paragraph" w:styleId="ListBullet5">
    <w:name w:val="List Bullet 5"/>
    <w:basedOn w:val="Normal"/>
    <w:qFormat/>
    <w:pPr>
      <w:numPr>
        <w:numId w:val="5"/>
      </w:numPr>
    </w:pPr>
  </w:style>
  <w:style w:type="paragraph" w:styleId="ListContinue">
    <w:name w:val="List Continue"/>
    <w:basedOn w:val="Normal"/>
    <w:qFormat/>
    <w:pPr>
      <w:spacing w:after="120"/>
      <w:ind w:leftChars="200" w:left="420"/>
    </w:pPr>
  </w:style>
  <w:style w:type="paragraph" w:styleId="ListContinue2">
    <w:name w:val="List Continue 2"/>
    <w:basedOn w:val="Normal"/>
    <w:qFormat/>
    <w:pPr>
      <w:spacing w:after="120"/>
      <w:ind w:leftChars="400" w:left="840"/>
    </w:pPr>
  </w:style>
  <w:style w:type="paragraph" w:styleId="ListContinue3">
    <w:name w:val="List Continue 3"/>
    <w:basedOn w:val="Normal"/>
    <w:qFormat/>
    <w:pPr>
      <w:spacing w:after="120"/>
      <w:ind w:leftChars="600" w:left="1260"/>
    </w:pPr>
  </w:style>
  <w:style w:type="paragraph" w:styleId="ListContinue4">
    <w:name w:val="List Continue 4"/>
    <w:basedOn w:val="Normal"/>
    <w:qFormat/>
    <w:pPr>
      <w:spacing w:after="120"/>
      <w:ind w:leftChars="800" w:left="1680"/>
    </w:pPr>
  </w:style>
  <w:style w:type="paragraph" w:styleId="ListContinue5">
    <w:name w:val="List Continue 5"/>
    <w:basedOn w:val="Normal"/>
    <w:qFormat/>
    <w:pPr>
      <w:spacing w:after="120"/>
      <w:ind w:leftChars="1000" w:left="2100"/>
    </w:pPr>
  </w:style>
  <w:style w:type="paragraph" w:styleId="ListNumber">
    <w:name w:val="List Number"/>
    <w:basedOn w:val="Normal"/>
    <w:qFormat/>
    <w:pPr>
      <w:numPr>
        <w:numId w:val="6"/>
      </w:numPr>
    </w:pPr>
  </w:style>
  <w:style w:type="paragraph" w:styleId="ListNumber2">
    <w:name w:val="List Number 2"/>
    <w:basedOn w:val="Normal"/>
    <w:qFormat/>
    <w:pPr>
      <w:numPr>
        <w:numId w:val="7"/>
      </w:numPr>
    </w:pPr>
  </w:style>
  <w:style w:type="paragraph" w:styleId="ListNumber3">
    <w:name w:val="List Number 3"/>
    <w:basedOn w:val="Normal"/>
    <w:qFormat/>
    <w:pPr>
      <w:numPr>
        <w:numId w:val="8"/>
      </w:numPr>
    </w:pPr>
  </w:style>
  <w:style w:type="paragraph" w:styleId="ListNumber4">
    <w:name w:val="List Number 4"/>
    <w:basedOn w:val="Normal"/>
    <w:qFormat/>
    <w:pPr>
      <w:numPr>
        <w:numId w:val="9"/>
      </w:numPr>
    </w:pPr>
  </w:style>
  <w:style w:type="paragraph" w:styleId="ListNumber5">
    <w:name w:val="List Number 5"/>
    <w:basedOn w:val="Normal"/>
    <w:qFormat/>
    <w:pPr>
      <w:numPr>
        <w:numId w:val="10"/>
      </w:numPr>
    </w:pPr>
  </w:style>
  <w:style w:type="paragraph" w:styleId="MacroText">
    <w:name w:val="macro"/>
    <w:qFormat/>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eastAsiaTheme="minorEastAsia" w:hAnsi="Courier New" w:cs="Courier New"/>
      <w:kern w:val="2"/>
      <w:sz w:val="24"/>
      <w:szCs w:val="24"/>
      <w:lang w:eastAsia="zh-CN"/>
    </w:rPr>
  </w:style>
  <w:style w:type="paragraph" w:styleId="MessageHeader">
    <w:name w:val="Message Header"/>
    <w:basedOn w:val="Normal"/>
    <w:qFormat/>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rPr>
  </w:style>
  <w:style w:type="paragraph" w:styleId="NormalWeb">
    <w:name w:val="Normal (Web)"/>
    <w:qFormat/>
    <w:pPr>
      <w:spacing w:beforeAutospacing="1" w:afterAutospacing="1"/>
    </w:pPr>
    <w:rPr>
      <w:rFonts w:ascii="Times New Roman" w:eastAsia="SimSun" w:hAnsi="Times New Roman" w:cs="Times New Roman"/>
      <w:sz w:val="24"/>
      <w:szCs w:val="24"/>
      <w:lang w:eastAsia="zh-CN"/>
    </w:rPr>
  </w:style>
  <w:style w:type="paragraph" w:styleId="NormalIndent">
    <w:name w:val="Normal Indent"/>
    <w:basedOn w:val="Normal"/>
    <w:qFormat/>
    <w:pPr>
      <w:ind w:firstLineChars="200" w:firstLine="420"/>
    </w:pPr>
  </w:style>
  <w:style w:type="paragraph" w:styleId="NoteHeading">
    <w:name w:val="Note Heading"/>
    <w:basedOn w:val="Normal"/>
    <w:next w:val="Normal"/>
    <w:qFormat/>
    <w:pPr>
      <w:jc w:val="center"/>
    </w:pPr>
  </w:style>
  <w:style w:type="character" w:styleId="PageNumber">
    <w:name w:val="page number"/>
    <w:basedOn w:val="DefaultParagraphFont"/>
    <w:qFormat/>
  </w:style>
  <w:style w:type="paragraph" w:styleId="PlainText">
    <w:name w:val="Plain Text"/>
    <w:basedOn w:val="Normal"/>
    <w:qFormat/>
    <w:rPr>
      <w:rFonts w:ascii="SimSun" w:hAnsi="Courier New" w:cs="Courier New"/>
      <w:szCs w:val="21"/>
    </w:rPr>
  </w:style>
  <w:style w:type="paragraph" w:styleId="Salutation">
    <w:name w:val="Salutation"/>
    <w:basedOn w:val="Normal"/>
    <w:next w:val="Normal"/>
    <w:qFormat/>
  </w:style>
  <w:style w:type="paragraph" w:styleId="Signature">
    <w:name w:val="Signature"/>
    <w:basedOn w:val="Normal"/>
    <w:qFormat/>
    <w:pPr>
      <w:ind w:leftChars="2100" w:left="100"/>
    </w:pPr>
  </w:style>
  <w:style w:type="character" w:styleId="Strong">
    <w:name w:val="Strong"/>
    <w:basedOn w:val="DefaultParagraphFont"/>
    <w:qFormat/>
    <w:rPr>
      <w:b/>
      <w:bCs/>
    </w:rPr>
  </w:style>
  <w:style w:type="paragraph" w:styleId="Subtitle">
    <w:name w:val="Subtitle"/>
    <w:basedOn w:val="Normal"/>
    <w:qFormat/>
    <w:pPr>
      <w:spacing w:before="240" w:after="60" w:line="312" w:lineRule="auto"/>
      <w:jc w:val="center"/>
      <w:outlineLvl w:val="1"/>
    </w:pPr>
    <w:rPr>
      <w:rFonts w:ascii="Arial" w:hAnsi="Arial" w:cs="Arial"/>
      <w:b/>
      <w:bCs/>
      <w:kern w:val="28"/>
      <w:sz w:val="32"/>
      <w:szCs w:val="32"/>
    </w:rPr>
  </w:style>
  <w:style w:type="table" w:styleId="Table3Deffects1">
    <w:name w:val="Table 3D effects 1"/>
    <w:basedOn w:val="TableNormal"/>
    <w:qFormat/>
    <w:pPr>
      <w:widowControl w:val="0"/>
      <w:jc w:val="both"/>
    </w:pPr>
    <w:tblPr/>
    <w:tcPr>
      <w:shd w:val="solid" w:color="C0C0C0" w:fill="FFFFFF"/>
    </w:tcPr>
    <w:tblStylePr w:type="firstRow">
      <w:rPr>
        <w:b/>
        <w:bCs/>
        <w:color w:val="800080"/>
      </w:rPr>
      <w:tblPr/>
      <w:tcPr>
        <w:tcBorders>
          <w:left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bottom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Table3Deffects2">
    <w:name w:val="Table 3D effects 2"/>
    <w:basedOn w:val="TableNormal"/>
    <w:qFormat/>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3Deffects3">
    <w:name w:val="Table 3D effects 3"/>
    <w:basedOn w:val="TableNormal"/>
    <w:qFormat/>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left w:val="single" w:sz="6" w:space="0" w:color="FFFFFF"/>
          <w:tl2br w:val="nil"/>
          <w:tr2bl w:val="nil"/>
        </w:tcBorders>
      </w:tcPr>
    </w:tblStylePr>
    <w:tblStylePr w:type="swCell">
      <w:rPr>
        <w:b/>
        <w:bCs/>
      </w:rPr>
      <w:tblPr/>
      <w:tcPr>
        <w:tcBorders>
          <w:tl2br w:val="nil"/>
          <w:tr2bl w:val="nil"/>
        </w:tcBorders>
      </w:tcPr>
    </w:tblStylePr>
  </w:style>
  <w:style w:type="table" w:styleId="TableClassic1">
    <w:name w:val="Table Classic 1"/>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i/>
        <w:i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TableClassic2">
    <w:name w:val="Table Classic 2"/>
    <w:basedOn w:val="TableNormal"/>
    <w:qFormat/>
    <w:pPr>
      <w:widowControl w:val="0"/>
      <w:jc w:val="both"/>
    </w:pPr>
    <w:tblPr>
      <w:tblBorders>
        <w:top w:val="single" w:sz="12" w:space="0" w:color="000000"/>
        <w:bottom w:val="single" w:sz="12" w:space="0" w:color="000000"/>
      </w:tblBorders>
    </w:tblPr>
    <w:tcPr>
      <w:shd w:val="clear" w:color="auto" w:fill="auto"/>
    </w:tcPr>
    <w:tblStylePr w:type="firstRow">
      <w:rPr>
        <w:color w:val="FFFFFF"/>
      </w:rPr>
      <w:tblPr/>
      <w:tcPr>
        <w:tcBorders>
          <w:left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TableClassic3">
    <w:name w:val="Table Classic 3"/>
    <w:basedOn w:val="TableNormal"/>
    <w:qFormat/>
    <w:pPr>
      <w:widowControl w:val="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left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TableClassic4">
    <w:name w:val="Table Classic 4"/>
    <w:basedOn w:val="TableNormal"/>
    <w:qFormat/>
    <w:pPr>
      <w:widowControl w:val="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left w:val="single" w:sz="6" w:space="0" w:color="000000"/>
          <w:tl2br w:val="nil"/>
          <w:tr2bl w:val="nil"/>
        </w:tcBorders>
        <w:shd w:val="pct50" w:color="000080" w:fill="FFFFFF"/>
      </w:tcPr>
    </w:tblStylePr>
    <w:tblStylePr w:type="lastRow">
      <w:rPr>
        <w:color w:val="000080"/>
      </w:rPr>
      <w:tblPr/>
      <w:tcPr>
        <w:tcBorders>
          <w:left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TableColorful1">
    <w:name w:val="Table Colorful 1"/>
    <w:basedOn w:val="TableNormal"/>
    <w:qFormat/>
    <w:pPr>
      <w:widowControl w:val="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TableColorful2">
    <w:name w:val="Table Colorful 2"/>
    <w:basedOn w:val="TableNormal"/>
    <w:qFormat/>
    <w:pPr>
      <w:widowControl w:val="0"/>
      <w:jc w:val="both"/>
    </w:pPr>
    <w:tblPr>
      <w:tblBorders>
        <w:bottom w:val="single" w:sz="12" w:space="0" w:color="000000"/>
      </w:tblBorders>
    </w:tblPr>
    <w:tcPr>
      <w:shd w:val="pct20" w:color="FFFF00" w:fill="FFFFFF"/>
    </w:tcPr>
    <w:tblStylePr w:type="firstRow">
      <w:rPr>
        <w:b/>
        <w:bCs/>
        <w:i/>
        <w:iCs/>
        <w:color w:val="FFFFFF"/>
      </w:rPr>
      <w:tblPr/>
      <w:tcPr>
        <w:tcBorders>
          <w:left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TableColorful3">
    <w:name w:val="Table Colorful 3"/>
    <w:basedOn w:val="TableNormal"/>
    <w:qFormat/>
    <w:pPr>
      <w:widowControl w:val="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left w:val="single" w:sz="6" w:space="0" w:color="000000"/>
          <w:tl2br w:val="nil"/>
          <w:tr2bl w:val="nil"/>
        </w:tcBorders>
        <w:shd w:val="solid" w:color="008080" w:fill="FFFFFF"/>
      </w:tcPr>
    </w:tblStylePr>
    <w:tblStylePr w:type="firstCol">
      <w:tblPr/>
      <w:tcPr>
        <w:tcBorders>
          <w:bottom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TableColumns1">
    <w:name w:val="Table Columns 1"/>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left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2">
    <w:name w:val="Table Columns 2"/>
    <w:basedOn w:val="TableNormal"/>
    <w:qFormat/>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Columns3">
    <w:name w:val="Table Columns 3"/>
    <w:basedOn w:val="TableNormal"/>
    <w:qFormat/>
    <w:pPr>
      <w:widowControl w:val="0"/>
      <w:jc w:val="both"/>
    </w:pPr>
    <w:rPr>
      <w:b/>
      <w:bCs/>
    </w:rPr>
    <w:tblPr>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TableColumns4">
    <w:name w:val="Table Columns 4"/>
    <w:basedOn w:val="TableNormal"/>
    <w:qFormat/>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qFormat/>
    <w:pPr>
      <w:widowControl w:val="0"/>
      <w:jc w:val="both"/>
    </w:pPr>
    <w:tblPr>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left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qFormat/>
    <w:pPr>
      <w:widowControl w:val="0"/>
      <w:jc w:val="both"/>
    </w:pPr>
    <w:tblPr>
      <w:tblBorders>
        <w:insideH w:val="single" w:sz="18" w:space="0" w:color="FFFFFF"/>
        <w:insideV w:val="single" w:sz="18" w:space="0" w:color="FFFFFF"/>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TableElegant">
    <w:name w:val="Table Elegant"/>
    <w:basedOn w:val="TableNormal"/>
    <w:qFormat/>
    <w:pPr>
      <w:widowControl w:val="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il"/>
          <w:tr2bl w:val="nil"/>
        </w:tcBorders>
      </w:tcPr>
    </w:tblStylePr>
  </w:style>
  <w:style w:type="table" w:styleId="TableGrid">
    <w:name w:val="Table Grid"/>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TableGrid2">
    <w:name w:val="Table Grid 2"/>
    <w:basedOn w:val="TableNormal"/>
    <w:qFormat/>
    <w:pPr>
      <w:widowControl w:val="0"/>
      <w:jc w:val="both"/>
    </w:pPr>
    <w:tblPr>
      <w:tblBorders>
        <w:insideH w:val="single" w:sz="6" w:space="0" w:color="000000"/>
        <w:insideV w:val="single" w:sz="6" w:space="0" w:color="00000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TableGrid3">
    <w:name w:val="Table Grid 3"/>
    <w:basedOn w:val="TableNormal"/>
    <w:qFormat/>
    <w:pPr>
      <w:widowControl w:val="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left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4">
    <w:name w:val="Table Grid 4"/>
    <w:basedOn w:val="TableNormal"/>
    <w:qFormat/>
    <w:pPr>
      <w:widowControl w:val="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left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TableGrid5">
    <w:name w:val="Table Grid 5"/>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left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6">
    <w:name w:val="Table Grid 6"/>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left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TableGrid7">
    <w:name w:val="Table Grid 7"/>
    <w:basedOn w:val="TableNormal"/>
    <w:qFormat/>
    <w:pPr>
      <w:widowControl w:val="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left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TableGrid8">
    <w:name w:val="Table Grid 8"/>
    <w:basedOn w:val="TableNormal"/>
    <w:qFormat/>
    <w:pPr>
      <w:widowControl w:val="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TableList1">
    <w:name w:val="Table List 1"/>
    <w:basedOn w:val="TableNormal"/>
    <w:qFormat/>
    <w:pPr>
      <w:widowControl w:val="0"/>
      <w:jc w:val="both"/>
    </w:pPr>
    <w:tblPr>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left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2">
    <w:name w:val="Table List 2"/>
    <w:basedOn w:val="TableNormal"/>
    <w:qFormat/>
    <w:pPr>
      <w:widowControl w:val="0"/>
      <w:jc w:val="both"/>
    </w:pPr>
    <w:tblPr>
      <w:tblBorders>
        <w:bottom w:val="single" w:sz="12" w:space="0" w:color="808080"/>
      </w:tblBorders>
    </w:tblPr>
    <w:tblStylePr w:type="firstRow">
      <w:rPr>
        <w:b/>
        <w:bCs/>
        <w:color w:val="FFFFFF"/>
      </w:rPr>
      <w:tblPr/>
      <w:tcPr>
        <w:tcBorders>
          <w:left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TableList3">
    <w:name w:val="Table List 3"/>
    <w:basedOn w:val="TableNormal"/>
    <w:qFormat/>
    <w:pPr>
      <w:widowControl w:val="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TableList4">
    <w:name w:val="Table List 4"/>
    <w:basedOn w:val="TableNormal"/>
    <w:qFormat/>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left w:val="single" w:sz="12" w:space="0" w:color="000000"/>
          <w:tl2br w:val="nil"/>
          <w:tr2bl w:val="nil"/>
        </w:tcBorders>
        <w:shd w:val="solid" w:color="808080" w:fill="FFFFFF"/>
      </w:tcPr>
    </w:tblStylePr>
  </w:style>
  <w:style w:type="table" w:styleId="TableList5">
    <w:name w:val="Table List 5"/>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left w:val="single" w:sz="12" w:space="0" w:color="000000"/>
          <w:tl2br w:val="nil"/>
          <w:tr2bl w:val="nil"/>
        </w:tcBorders>
      </w:tcPr>
    </w:tblStylePr>
    <w:tblStylePr w:type="firstCol">
      <w:rPr>
        <w:b/>
        <w:bCs/>
      </w:rPr>
      <w:tblPr/>
      <w:tcPr>
        <w:tcBorders>
          <w:tl2br w:val="nil"/>
          <w:tr2bl w:val="nil"/>
        </w:tcBorders>
      </w:tcPr>
    </w:tblStylePr>
  </w:style>
  <w:style w:type="table" w:styleId="TableList6">
    <w:name w:val="Table List 6"/>
    <w:basedOn w:val="TableNormal"/>
    <w:qFormat/>
    <w:pPr>
      <w:widowControl w:val="0"/>
      <w:jc w:val="both"/>
    </w:pPr>
    <w:tblPr>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left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TableList7">
    <w:name w:val="Table List 7"/>
    <w:basedOn w:val="TableNormal"/>
    <w:qFormat/>
    <w:pPr>
      <w:widowControl w:val="0"/>
      <w:jc w:val="both"/>
    </w:pPr>
    <w:tblPr>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left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TableList8">
    <w:name w:val="Table List 8"/>
    <w:basedOn w:val="TableNormal"/>
    <w:qFormat/>
    <w:pPr>
      <w:widowControl w:val="0"/>
      <w:jc w:val="both"/>
    </w:pPr>
    <w:tblPr>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left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paragraph" w:styleId="TableofAuthorities">
    <w:name w:val="table of authorities"/>
    <w:basedOn w:val="Normal"/>
    <w:next w:val="Normal"/>
    <w:qFormat/>
    <w:pPr>
      <w:ind w:leftChars="200" w:left="420"/>
    </w:pPr>
  </w:style>
  <w:style w:type="paragraph" w:styleId="TableofFigures">
    <w:name w:val="table of figures"/>
    <w:basedOn w:val="Normal"/>
    <w:next w:val="Normal"/>
    <w:qFormat/>
    <w:pPr>
      <w:ind w:leftChars="200" w:left="200" w:hangingChars="200" w:hanging="200"/>
    </w:pPr>
  </w:style>
  <w:style w:type="table" w:styleId="TableProfessional">
    <w:name w:val="Table Professional"/>
    <w:basedOn w:val="TableNormal"/>
    <w:qFormat/>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TableSimple1">
    <w:name w:val="Table Simple 1"/>
    <w:basedOn w:val="TableNormal"/>
    <w:qFormat/>
    <w:pPr>
      <w:widowControl w:val="0"/>
      <w:jc w:val="both"/>
    </w:pPr>
    <w:tblPr>
      <w:tblBorders>
        <w:top w:val="single" w:sz="12" w:space="0" w:color="008000"/>
        <w:bottom w:val="single" w:sz="12" w:space="0" w:color="008000"/>
      </w:tblBorders>
    </w:tblPr>
    <w:tcPr>
      <w:shd w:val="clear" w:color="auto" w:fill="auto"/>
    </w:tcPr>
    <w:tblStylePr w:type="firstRow">
      <w:tblPr/>
      <w:tcPr>
        <w:tcBorders>
          <w:left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TableSimple2">
    <w:name w:val="Table Simple 2"/>
    <w:basedOn w:val="TableNormal"/>
    <w:qFormat/>
    <w:pPr>
      <w:widowControl w:val="0"/>
      <w:jc w:val="both"/>
    </w:pPr>
    <w:tblPr/>
    <w:tblStylePr w:type="firstRow">
      <w:rPr>
        <w:b/>
        <w:bCs/>
      </w:rPr>
      <w:tblPr/>
      <w:tcPr>
        <w:tcBorders>
          <w:left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bottom w:val="single" w:sz="6" w:space="0" w:color="00000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TableSimple3">
    <w:name w:val="Table Simple 3"/>
    <w:basedOn w:val="TableNormal"/>
    <w:qFormat/>
    <w:pPr>
      <w:widowControl w:val="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TableSubtle1">
    <w:name w:val="Table Subtle 1"/>
    <w:basedOn w:val="TableNormal"/>
    <w:qFormat/>
    <w:pPr>
      <w:widowControl w:val="0"/>
      <w:jc w:val="both"/>
    </w:pPr>
    <w:tblPr>
      <w:tblStyleRowBandSize w:val="1"/>
    </w:tblPr>
    <w:tblStylePr w:type="firstRow">
      <w:tblPr/>
      <w:tcPr>
        <w:tcBorders>
          <w:top w:val="single" w:sz="6" w:space="0" w:color="000000"/>
          <w:left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bottom w:val="single" w:sz="12" w:space="0" w:color="000000"/>
          <w:tl2br w:val="nil"/>
          <w:tr2bl w:val="nil"/>
        </w:tcBorders>
      </w:tcPr>
    </w:tblStylePr>
    <w:tblStylePr w:type="band1Horz">
      <w:tblPr/>
      <w:tcPr>
        <w:tcBorders>
          <w:left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Subtle2">
    <w:name w:val="Table Subtle 2"/>
    <w:basedOn w:val="TableNormal"/>
    <w:qFormat/>
    <w:pPr>
      <w:widowControl w:val="0"/>
      <w:jc w:val="both"/>
    </w:pPr>
    <w:tblPr>
      <w:tblBorders>
        <w:left w:val="single" w:sz="6" w:space="0" w:color="000000"/>
        <w:right w:val="single" w:sz="6" w:space="0" w:color="000000"/>
      </w:tblBorders>
    </w:tblPr>
    <w:tblStylePr w:type="firstRow">
      <w:tblPr/>
      <w:tcPr>
        <w:tcBorders>
          <w:left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bottom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TableTheme">
    <w:name w:val="Table Theme"/>
    <w:basedOn w:val="TableNormal"/>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qFormat/>
    <w:pPr>
      <w:widowControl w:val="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2">
    <w:name w:val="Table Web 2"/>
    <w:basedOn w:val="TableNormal"/>
    <w:qFormat/>
    <w:pPr>
      <w:widowControl w:val="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table" w:styleId="TableWeb3">
    <w:name w:val="Table Web 3"/>
    <w:basedOn w:val="TableNormal"/>
    <w:qFormat/>
    <w:pPr>
      <w:widowControl w:val="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Title">
    <w:name w:val="Title"/>
    <w:basedOn w:val="Normal"/>
    <w:qFormat/>
    <w:pPr>
      <w:spacing w:before="240" w:after="60"/>
      <w:jc w:val="center"/>
      <w:outlineLvl w:val="0"/>
    </w:pPr>
    <w:rPr>
      <w:rFonts w:ascii="Arial" w:hAnsi="Arial" w:cs="Arial"/>
      <w:b/>
      <w:bCs/>
      <w:sz w:val="32"/>
      <w:szCs w:val="32"/>
    </w:rPr>
  </w:style>
  <w:style w:type="paragraph" w:styleId="TOAHeading">
    <w:name w:val="toa heading"/>
    <w:basedOn w:val="Normal"/>
    <w:next w:val="Normal"/>
    <w:qFormat/>
    <w:pPr>
      <w:spacing w:before="120"/>
    </w:pPr>
    <w:rPr>
      <w:rFonts w:ascii="Arial" w:hAnsi="Arial" w:cs="Arial"/>
    </w:rPr>
  </w:style>
  <w:style w:type="paragraph" w:styleId="TOC1">
    <w:name w:val="toc 1"/>
    <w:basedOn w:val="Normal"/>
    <w:next w:val="Normal"/>
    <w:uiPriority w:val="39"/>
    <w:qFormat/>
  </w:style>
  <w:style w:type="paragraph" w:styleId="TOC2">
    <w:name w:val="toc 2"/>
    <w:basedOn w:val="Normal"/>
    <w:next w:val="Normal"/>
    <w:uiPriority w:val="39"/>
    <w:qFormat/>
    <w:pPr>
      <w:ind w:leftChars="200" w:left="420"/>
    </w:pPr>
  </w:style>
  <w:style w:type="paragraph" w:styleId="TOC3">
    <w:name w:val="toc 3"/>
    <w:basedOn w:val="Normal"/>
    <w:next w:val="Normal"/>
    <w:uiPriority w:val="39"/>
    <w:qFormat/>
    <w:pPr>
      <w:ind w:leftChars="400" w:left="840"/>
    </w:pPr>
  </w:style>
  <w:style w:type="paragraph" w:styleId="TOC4">
    <w:name w:val="toc 4"/>
    <w:basedOn w:val="Normal"/>
    <w:next w:val="Normal"/>
    <w:qFormat/>
    <w:pPr>
      <w:ind w:leftChars="600" w:left="1260"/>
    </w:pPr>
  </w:style>
  <w:style w:type="paragraph" w:styleId="TOC5">
    <w:name w:val="toc 5"/>
    <w:basedOn w:val="Normal"/>
    <w:next w:val="Normal"/>
    <w:qFormat/>
    <w:pPr>
      <w:ind w:leftChars="800" w:left="1680"/>
    </w:pPr>
  </w:style>
  <w:style w:type="paragraph" w:styleId="TOC6">
    <w:name w:val="toc 6"/>
    <w:basedOn w:val="Normal"/>
    <w:next w:val="Normal"/>
    <w:qFormat/>
    <w:pPr>
      <w:ind w:leftChars="1000" w:left="2100"/>
    </w:pPr>
  </w:style>
  <w:style w:type="paragraph" w:styleId="TOC7">
    <w:name w:val="toc 7"/>
    <w:basedOn w:val="Normal"/>
    <w:next w:val="Normal"/>
    <w:qFormat/>
    <w:pPr>
      <w:ind w:leftChars="1200" w:left="2520"/>
    </w:pPr>
  </w:style>
  <w:style w:type="paragraph" w:styleId="TOC8">
    <w:name w:val="toc 8"/>
    <w:basedOn w:val="Normal"/>
    <w:next w:val="Normal"/>
    <w:qFormat/>
    <w:pPr>
      <w:ind w:leftChars="1400" w:left="2940"/>
    </w:pPr>
  </w:style>
  <w:style w:type="paragraph" w:styleId="TOC9">
    <w:name w:val="toc 9"/>
    <w:basedOn w:val="Normal"/>
    <w:next w:val="Normal"/>
    <w:qFormat/>
    <w:pPr>
      <w:ind w:leftChars="1600" w:left="3360"/>
    </w:pPr>
  </w:style>
  <w:style w:type="table" w:styleId="LightShading">
    <w:name w:val="Light Shading"/>
    <w:basedOn w:val="TableNormal"/>
    <w:uiPriority w:val="60"/>
    <w:qFormat/>
    <w:rPr>
      <w:color w:val="000000"/>
    </w:rPr>
    <w:tblPr>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lastRow">
      <w:pPr>
        <w:spacing w:before="0" w:after="0" w:line="240" w:lineRule="auto"/>
      </w:pPr>
      <w:rPr>
        <w:b/>
        <w:bCs/>
      </w:rPr>
      <w:tblPr/>
      <w:tcPr>
        <w:tcBorders>
          <w:top w:val="single" w:sz="8" w:space="0" w:color="000000"/>
          <w:left w:val="single" w:sz="8" w:space="0" w:color="00000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LightShading-Accent1">
    <w:name w:val="Light Shading Accent 1"/>
    <w:basedOn w:val="TableNormal"/>
    <w:uiPriority w:val="60"/>
    <w:qFormat/>
    <w:rPr>
      <w:color w:val="365F91"/>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lastRow">
      <w:pPr>
        <w:spacing w:before="0" w:after="0" w:line="240" w:lineRule="auto"/>
      </w:pPr>
      <w:rPr>
        <w:b/>
        <w:bCs/>
      </w:rPr>
      <w:tblPr/>
      <w:tcPr>
        <w:tcBorders>
          <w:top w:val="single" w:sz="8" w:space="0" w:color="4F81BD"/>
          <w:left w:val="single" w:sz="8" w:space="0" w:color="4F81B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LightShading-Accent2">
    <w:name w:val="Light Shading Accent 2"/>
    <w:basedOn w:val="TableNormal"/>
    <w:uiPriority w:val="60"/>
    <w:qFormat/>
    <w:rPr>
      <w:color w:val="943634"/>
    </w:rPr>
    <w:tblPr>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lastRow">
      <w:pPr>
        <w:spacing w:before="0" w:after="0" w:line="240" w:lineRule="auto"/>
      </w:pPr>
      <w:rPr>
        <w:b/>
        <w:bCs/>
      </w:rPr>
      <w:tblPr/>
      <w:tcPr>
        <w:tcBorders>
          <w:top w:val="single" w:sz="8" w:space="0" w:color="C0504D"/>
          <w:left w:val="single" w:sz="8" w:space="0" w:color="C0504D"/>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LightShading-Accent3">
    <w:name w:val="Light Shading Accent 3"/>
    <w:basedOn w:val="TableNormal"/>
    <w:uiPriority w:val="60"/>
    <w:qFormat/>
    <w:rPr>
      <w:color w:val="76923C"/>
    </w:rPr>
    <w:tblPr>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lastRow">
      <w:pPr>
        <w:spacing w:before="0" w:after="0" w:line="240" w:lineRule="auto"/>
      </w:pPr>
      <w:rPr>
        <w:b/>
        <w:bCs/>
      </w:rPr>
      <w:tblPr/>
      <w:tcPr>
        <w:tcBorders>
          <w:top w:val="single" w:sz="8" w:space="0" w:color="9BBB59"/>
          <w:left w:val="single" w:sz="8" w:space="0" w:color="9BBB59"/>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LightShading-Accent4">
    <w:name w:val="Light Shading Accent 4"/>
    <w:basedOn w:val="TableNormal"/>
    <w:uiPriority w:val="60"/>
    <w:qFormat/>
    <w:rPr>
      <w:color w:val="5F497A"/>
    </w:rPr>
    <w:tblPr>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lastRow">
      <w:pPr>
        <w:spacing w:before="0" w:after="0" w:line="240" w:lineRule="auto"/>
      </w:pPr>
      <w:rPr>
        <w:b/>
        <w:bCs/>
      </w:rPr>
      <w:tblPr/>
      <w:tcPr>
        <w:tcBorders>
          <w:top w:val="single" w:sz="8" w:space="0" w:color="8064A2"/>
          <w:left w:val="single" w:sz="8" w:space="0" w:color="8064A2"/>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LightShading-Accent5">
    <w:name w:val="Light Shading Accent 5"/>
    <w:basedOn w:val="TableNormal"/>
    <w:uiPriority w:val="60"/>
    <w:qFormat/>
    <w:rPr>
      <w:color w:val="31849B"/>
    </w:rPr>
    <w:tblPr>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lastRow">
      <w:pPr>
        <w:spacing w:before="0" w:after="0" w:line="240" w:lineRule="auto"/>
      </w:pPr>
      <w:rPr>
        <w:b/>
        <w:bCs/>
      </w:rPr>
      <w:tblPr/>
      <w:tcPr>
        <w:tcBorders>
          <w:top w:val="single" w:sz="8" w:space="0" w:color="4BACC6"/>
          <w:left w:val="single" w:sz="8" w:space="0" w:color="4BACC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LightShading-Accent6">
    <w:name w:val="Light Shading Accent 6"/>
    <w:basedOn w:val="TableNormal"/>
    <w:uiPriority w:val="60"/>
    <w:qFormat/>
    <w:rPr>
      <w:color w:val="E36C0A"/>
    </w:rPr>
    <w:tblPr>
      <w:tblBorders>
        <w:top w:val="single" w:sz="8" w:space="0" w:color="F79646"/>
        <w:bottom w:val="single" w:sz="8" w:space="0" w:color="F79646"/>
      </w:tblBorders>
    </w:tblPr>
    <w:tblStylePr w:type="fir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lastRow">
      <w:pPr>
        <w:spacing w:before="0" w:after="0" w:line="240" w:lineRule="auto"/>
      </w:pPr>
      <w:rPr>
        <w:b/>
        <w:bCs/>
      </w:rPr>
      <w:tblPr/>
      <w:tcPr>
        <w:tcBorders>
          <w:top w:val="single" w:sz="8" w:space="0" w:color="F79646"/>
          <w:left w:val="single" w:sz="8" w:space="0" w:color="F79646"/>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LightList">
    <w:name w:val="Light List"/>
    <w:basedOn w:val="TableNormal"/>
    <w:uiPriority w:val="61"/>
    <w:qFormat/>
    <w:tblPr>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qFormat/>
    <w:tblPr>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qFormat/>
    <w:tblPr>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LightList-Accent3">
    <w:name w:val="Light List Accent 3"/>
    <w:basedOn w:val="TableNormal"/>
    <w:uiPriority w:val="61"/>
    <w:qFormat/>
    <w:tblPr>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List-Accent4">
    <w:name w:val="Light List Accent 4"/>
    <w:basedOn w:val="TableNormal"/>
    <w:uiPriority w:val="61"/>
    <w:qFormat/>
    <w:tblPr>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styleId="LightList-Accent5">
    <w:name w:val="Light List Accent 5"/>
    <w:basedOn w:val="TableNormal"/>
    <w:uiPriority w:val="61"/>
    <w:qFormat/>
    <w:tblPr>
      <w:tblBorders>
        <w:top w:val="single" w:sz="8" w:space="0" w:color="4BACC6"/>
        <w:left w:val="single" w:sz="8" w:space="0" w:color="4BACC6"/>
        <w:bottom w:val="single" w:sz="8" w:space="0" w:color="4BACC6"/>
        <w:right w:val="single" w:sz="8" w:space="0" w:color="4BACC6"/>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LightList-Accent6">
    <w:name w:val="Light List Accent 6"/>
    <w:basedOn w:val="TableNormal"/>
    <w:uiPriority w:val="61"/>
    <w:qFormat/>
    <w:tblPr>
      <w:tblBorders>
        <w:top w:val="single" w:sz="8" w:space="0" w:color="F79646"/>
        <w:left w:val="single" w:sz="8" w:space="0" w:color="F79646"/>
        <w:bottom w:val="single" w:sz="8" w:space="0" w:color="F79646"/>
        <w:right w:val="single" w:sz="8" w:space="0" w:color="F79646"/>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table" w:styleId="LightGrid">
    <w:name w:val="Light Grid"/>
    <w:basedOn w:val="TableNormal"/>
    <w:uiPriority w:val="62"/>
    <w:qFormat/>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blStylePr w:type="firstRow">
      <w:pPr>
        <w:spacing w:before="0" w:after="0" w:line="240" w:lineRule="auto"/>
      </w:pPr>
      <w:rPr>
        <w:rFonts w:cs="Times New Roman"/>
        <w:b/>
        <w:bCs/>
      </w:rPr>
      <w:tblPr/>
      <w:tcPr>
        <w:tcBorders>
          <w:top w:val="single" w:sz="8" w:space="0" w:color="000000"/>
          <w:left w:val="single" w:sz="18" w:space="0" w:color="000000"/>
          <w:bottom w:val="single" w:sz="8" w:space="0" w:color="000000"/>
          <w:right w:val="single" w:sz="8" w:space="0" w:color="000000"/>
          <w:insideH w:val="nil"/>
          <w:insideV w:val="single" w:sz="8" w:space="0" w:color="auto"/>
        </w:tcBorders>
      </w:tcPr>
    </w:tblStylePr>
    <w:tblStylePr w:type="lastRow">
      <w:pPr>
        <w:spacing w:before="0" w:after="0" w:line="240" w:lineRule="auto"/>
      </w:pPr>
      <w:rPr>
        <w:rFonts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auto"/>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auto"/>
        </w:tcBorders>
      </w:tcPr>
    </w:tblStylePr>
  </w:style>
  <w:style w:type="table" w:styleId="LightGrid-Accent1">
    <w:name w:val="Light Grid Accent 1"/>
    <w:basedOn w:val="TableNormal"/>
    <w:uiPriority w:val="62"/>
    <w:qFormat/>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cs="Times New Roman"/>
        <w:b/>
        <w:bCs/>
      </w:rPr>
      <w:tblPr/>
      <w:tcPr>
        <w:tcBorders>
          <w:top w:val="single" w:sz="8" w:space="0" w:color="4F81BD"/>
          <w:left w:val="single" w:sz="18" w:space="0" w:color="4F81BD"/>
          <w:bottom w:val="single" w:sz="8" w:space="0" w:color="4F81BD"/>
          <w:right w:val="single" w:sz="8" w:space="0" w:color="4F81B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auto"/>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auto"/>
        </w:tcBorders>
      </w:tcPr>
    </w:tblStylePr>
  </w:style>
  <w:style w:type="table" w:styleId="LightGrid-Accent2">
    <w:name w:val="Light Grid Accent 2"/>
    <w:basedOn w:val="TableNormal"/>
    <w:uiPriority w:val="62"/>
    <w:qFormat/>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blStylePr w:type="firstRow">
      <w:pPr>
        <w:spacing w:before="0" w:after="0" w:line="240" w:lineRule="auto"/>
      </w:pPr>
      <w:rPr>
        <w:rFonts w:cs="Times New Roman"/>
        <w:b/>
        <w:bCs/>
      </w:rPr>
      <w:tblPr/>
      <w:tcPr>
        <w:tcBorders>
          <w:top w:val="single" w:sz="8" w:space="0" w:color="C0504D"/>
          <w:left w:val="single" w:sz="18" w:space="0" w:color="C0504D"/>
          <w:bottom w:val="single" w:sz="8" w:space="0" w:color="C0504D"/>
          <w:right w:val="single" w:sz="8" w:space="0" w:color="C0504D"/>
          <w:insideH w:val="nil"/>
          <w:insideV w:val="single" w:sz="8" w:space="0" w:color="auto"/>
        </w:tcBorders>
      </w:tcPr>
    </w:tblStylePr>
    <w:tblStylePr w:type="lastRow">
      <w:pPr>
        <w:spacing w:before="0" w:after="0" w:line="240" w:lineRule="auto"/>
      </w:pPr>
      <w:rPr>
        <w:rFonts w:cs="Times New Roman"/>
        <w:b/>
        <w:bCs/>
      </w:rPr>
      <w:tblPr/>
      <w:tcPr>
        <w:tcBorders>
          <w:top w:val="double" w:sz="6" w:space="0" w:color="C0504D"/>
          <w:left w:val="single" w:sz="8" w:space="0" w:color="C0504D"/>
          <w:bottom w:val="single" w:sz="8" w:space="0" w:color="C0504D"/>
          <w:right w:val="single" w:sz="8" w:space="0" w:color="C0504D"/>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C0504D"/>
          <w:left w:val="single" w:sz="8" w:space="0" w:color="C0504D"/>
          <w:bottom w:val="single" w:sz="8" w:space="0" w:color="C0504D"/>
          <w:right w:val="single" w:sz="8" w:space="0" w:color="C0504D"/>
        </w:tcBorders>
      </w:tcPr>
    </w:tblStylePr>
    <w:tblStylePr w:type="band1Vert">
      <w:tblPr/>
      <w:tcPr>
        <w:tcBorders>
          <w:top w:val="single" w:sz="8" w:space="0" w:color="C0504D"/>
          <w:left w:val="single" w:sz="8" w:space="0" w:color="C0504D"/>
          <w:bottom w:val="single" w:sz="8" w:space="0" w:color="C0504D"/>
          <w:right w:val="single" w:sz="8" w:space="0" w:color="C0504D"/>
        </w:tcBorders>
        <w:shd w:val="clear" w:color="auto" w:fill="EFD3D2"/>
      </w:tcPr>
    </w:tblStylePr>
    <w:tblStylePr w:type="band1Horz">
      <w:tblPr/>
      <w:tcPr>
        <w:tcBorders>
          <w:top w:val="single" w:sz="8" w:space="0" w:color="C0504D"/>
          <w:left w:val="single" w:sz="8" w:space="0" w:color="C0504D"/>
          <w:bottom w:val="single" w:sz="8" w:space="0" w:color="C0504D"/>
          <w:right w:val="single" w:sz="8" w:space="0" w:color="C0504D"/>
          <w:insideV w:val="single" w:sz="8" w:space="0" w:color="auto"/>
        </w:tcBorders>
        <w:shd w:val="clear" w:color="auto" w:fill="EFD3D2"/>
      </w:tcPr>
    </w:tblStylePr>
    <w:tblStylePr w:type="band2Horz">
      <w:tblPr/>
      <w:tcPr>
        <w:tcBorders>
          <w:top w:val="single" w:sz="8" w:space="0" w:color="C0504D"/>
          <w:left w:val="single" w:sz="8" w:space="0" w:color="C0504D"/>
          <w:bottom w:val="single" w:sz="8" w:space="0" w:color="C0504D"/>
          <w:right w:val="single" w:sz="8" w:space="0" w:color="C0504D"/>
          <w:insideV w:val="single" w:sz="8" w:space="0" w:color="auto"/>
        </w:tcBorders>
      </w:tcPr>
    </w:tblStylePr>
  </w:style>
  <w:style w:type="table" w:styleId="LightGrid-Accent3">
    <w:name w:val="Light Grid Accent 3"/>
    <w:basedOn w:val="TableNormal"/>
    <w:uiPriority w:val="62"/>
    <w:qFormat/>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cs="Times New Roman"/>
        <w:b/>
        <w:bCs/>
      </w:rPr>
      <w:tblPr/>
      <w:tcPr>
        <w:tcBorders>
          <w:top w:val="single" w:sz="8" w:space="0" w:color="9BBB59"/>
          <w:left w:val="single" w:sz="18" w:space="0" w:color="9BBB59"/>
          <w:bottom w:val="single" w:sz="8" w:space="0" w:color="9BBB59"/>
          <w:right w:val="single" w:sz="8" w:space="0" w:color="9BBB59"/>
          <w:insideH w:val="nil"/>
          <w:insideV w:val="single" w:sz="8" w:space="0" w:color="auto"/>
        </w:tcBorders>
      </w:tcPr>
    </w:tblStylePr>
    <w:tblStylePr w:type="lastRow">
      <w:pPr>
        <w:spacing w:before="0" w:after="0" w:line="240" w:lineRule="auto"/>
      </w:pPr>
      <w:rPr>
        <w:rFonts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auto"/>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auto"/>
        </w:tcBorders>
      </w:tcPr>
    </w:tblStylePr>
  </w:style>
  <w:style w:type="table" w:styleId="LightGrid-Accent4">
    <w:name w:val="Light Grid Accent 4"/>
    <w:basedOn w:val="TableNormal"/>
    <w:uiPriority w:val="62"/>
    <w:qFormat/>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line="240" w:lineRule="auto"/>
      </w:pPr>
      <w:rPr>
        <w:rFonts w:cs="Times New Roman"/>
        <w:b/>
        <w:bCs/>
      </w:rPr>
      <w:tblPr/>
      <w:tcPr>
        <w:tcBorders>
          <w:top w:val="single" w:sz="8" w:space="0" w:color="8064A2"/>
          <w:left w:val="single" w:sz="18" w:space="0" w:color="8064A2"/>
          <w:bottom w:val="single" w:sz="8" w:space="0" w:color="8064A2"/>
          <w:right w:val="single" w:sz="8" w:space="0" w:color="8064A2"/>
          <w:insideH w:val="nil"/>
          <w:insideV w:val="single" w:sz="8" w:space="0" w:color="auto"/>
        </w:tcBorders>
      </w:tcPr>
    </w:tblStylePr>
    <w:tblStylePr w:type="lastRow">
      <w:pPr>
        <w:spacing w:before="0" w:after="0" w:line="240" w:lineRule="auto"/>
      </w:pPr>
      <w:rPr>
        <w:rFonts w:cs="Times New Roman"/>
        <w:b/>
        <w:bCs/>
      </w:rPr>
      <w:tblPr/>
      <w:tcPr>
        <w:tcBorders>
          <w:top w:val="double" w:sz="6" w:space="0" w:color="8064A2"/>
          <w:left w:val="single" w:sz="8" w:space="0" w:color="8064A2"/>
          <w:bottom w:val="single" w:sz="8" w:space="0" w:color="8064A2"/>
          <w:right w:val="single" w:sz="8" w:space="0" w:color="8064A2"/>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auto"/>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auto"/>
        </w:tcBorders>
      </w:tcPr>
    </w:tblStylePr>
  </w:style>
  <w:style w:type="table" w:styleId="LightGrid-Accent5">
    <w:name w:val="Light Grid Accent 5"/>
    <w:basedOn w:val="TableNormal"/>
    <w:uiPriority w:val="62"/>
    <w:qFormat/>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blStylePr w:type="firstRow">
      <w:pPr>
        <w:spacing w:before="0" w:after="0" w:line="240" w:lineRule="auto"/>
      </w:pPr>
      <w:rPr>
        <w:rFonts w:cs="Times New Roman"/>
        <w:b/>
        <w:bCs/>
      </w:rPr>
      <w:tblPr/>
      <w:tcPr>
        <w:tcBorders>
          <w:top w:val="single" w:sz="8" w:space="0" w:color="4BACC6"/>
          <w:left w:val="single" w:sz="18" w:space="0" w:color="4BACC6"/>
          <w:bottom w:val="single" w:sz="8" w:space="0" w:color="4BACC6"/>
          <w:right w:val="single" w:sz="8" w:space="0" w:color="4BACC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4BACC6"/>
          <w:left w:val="single" w:sz="8" w:space="0" w:color="4BACC6"/>
          <w:bottom w:val="single" w:sz="8" w:space="0" w:color="4BACC6"/>
          <w:right w:val="single" w:sz="8" w:space="0" w:color="4BACC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4BACC6"/>
          <w:left w:val="single" w:sz="8" w:space="0" w:color="4BACC6"/>
          <w:bottom w:val="single" w:sz="8" w:space="0" w:color="4BACC6"/>
          <w:right w:val="single" w:sz="8" w:space="0" w:color="4BACC6"/>
        </w:tcBorders>
      </w:tcPr>
    </w:tblStylePr>
    <w:tblStylePr w:type="band1Vert">
      <w:tblPr/>
      <w:tcPr>
        <w:tcBorders>
          <w:top w:val="single" w:sz="8" w:space="0" w:color="4BACC6"/>
          <w:left w:val="single" w:sz="8" w:space="0" w:color="4BACC6"/>
          <w:bottom w:val="single" w:sz="8" w:space="0" w:color="4BACC6"/>
          <w:right w:val="single" w:sz="8" w:space="0" w:color="4BACC6"/>
        </w:tcBorders>
        <w:shd w:val="clear" w:color="auto" w:fill="D2EAF1"/>
      </w:tcPr>
    </w:tblStylePr>
    <w:tblStylePr w:type="band1Horz">
      <w:tblPr/>
      <w:tcPr>
        <w:tcBorders>
          <w:top w:val="single" w:sz="8" w:space="0" w:color="4BACC6"/>
          <w:left w:val="single" w:sz="8" w:space="0" w:color="4BACC6"/>
          <w:bottom w:val="single" w:sz="8" w:space="0" w:color="4BACC6"/>
          <w:right w:val="single" w:sz="8" w:space="0" w:color="4BACC6"/>
          <w:insideV w:val="single" w:sz="8" w:space="0" w:color="auto"/>
        </w:tcBorders>
        <w:shd w:val="clear" w:color="auto" w:fill="D2EAF1"/>
      </w:tcPr>
    </w:tblStylePr>
    <w:tblStylePr w:type="band2Horz">
      <w:tblPr/>
      <w:tcPr>
        <w:tcBorders>
          <w:top w:val="single" w:sz="8" w:space="0" w:color="4BACC6"/>
          <w:left w:val="single" w:sz="8" w:space="0" w:color="4BACC6"/>
          <w:bottom w:val="single" w:sz="8" w:space="0" w:color="4BACC6"/>
          <w:right w:val="single" w:sz="8" w:space="0" w:color="4BACC6"/>
          <w:insideV w:val="single" w:sz="8" w:space="0" w:color="auto"/>
        </w:tcBorders>
      </w:tcPr>
    </w:tblStylePr>
  </w:style>
  <w:style w:type="table" w:styleId="LightGrid-Accent6">
    <w:name w:val="Light Grid Accent 6"/>
    <w:basedOn w:val="TableNormal"/>
    <w:uiPriority w:val="62"/>
    <w:qFormat/>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blStylePr w:type="firstRow">
      <w:pPr>
        <w:spacing w:before="0" w:after="0" w:line="240" w:lineRule="auto"/>
      </w:pPr>
      <w:rPr>
        <w:rFonts w:cs="Times New Roman"/>
        <w:b/>
        <w:bCs/>
      </w:rPr>
      <w:tblPr/>
      <w:tcPr>
        <w:tcBorders>
          <w:top w:val="single" w:sz="8" w:space="0" w:color="F79646"/>
          <w:left w:val="single" w:sz="18" w:space="0" w:color="F79646"/>
          <w:bottom w:val="single" w:sz="8" w:space="0" w:color="F79646"/>
          <w:right w:val="single" w:sz="8" w:space="0" w:color="F79646"/>
          <w:insideH w:val="nil"/>
          <w:insideV w:val="single" w:sz="8" w:space="0" w:color="auto"/>
        </w:tcBorders>
      </w:tcPr>
    </w:tblStylePr>
    <w:tblStylePr w:type="lastRow">
      <w:pPr>
        <w:spacing w:before="0" w:after="0" w:line="240" w:lineRule="auto"/>
      </w:pPr>
      <w:rPr>
        <w:rFonts w:cs="Times New Roman"/>
        <w:b/>
        <w:bCs/>
      </w:rPr>
      <w:tblPr/>
      <w:tcPr>
        <w:tcBorders>
          <w:top w:val="double" w:sz="6" w:space="0" w:color="F79646"/>
          <w:left w:val="single" w:sz="8" w:space="0" w:color="F79646"/>
          <w:bottom w:val="single" w:sz="8" w:space="0" w:color="F79646"/>
          <w:right w:val="single" w:sz="8" w:space="0" w:color="F79646"/>
          <w:insideH w:val="nil"/>
          <w:insideV w:val="single" w:sz="8" w:space="0" w:color="auto"/>
        </w:tcBorders>
      </w:tcPr>
    </w:tblStylePr>
    <w:tblStylePr w:type="firstCol">
      <w:rPr>
        <w:rFonts w:cs="Times New Roman"/>
        <w:b/>
        <w:bCs/>
      </w:rPr>
    </w:tblStylePr>
    <w:tblStylePr w:type="lastCol">
      <w:rPr>
        <w:rFonts w:cs="Times New Roman"/>
        <w:b/>
        <w:bCs/>
      </w:rPr>
      <w:tblPr/>
      <w:tcPr>
        <w:tcBorders>
          <w:top w:val="single" w:sz="8" w:space="0" w:color="F79646"/>
          <w:left w:val="single" w:sz="8" w:space="0" w:color="F79646"/>
          <w:bottom w:val="single" w:sz="8" w:space="0" w:color="F79646"/>
          <w:right w:val="single" w:sz="8" w:space="0" w:color="F79646"/>
        </w:tcBorders>
      </w:tcPr>
    </w:tblStylePr>
    <w:tblStylePr w:type="band1Vert">
      <w:tblPr/>
      <w:tcPr>
        <w:tcBorders>
          <w:top w:val="single" w:sz="8" w:space="0" w:color="F79646"/>
          <w:left w:val="single" w:sz="8" w:space="0" w:color="F79646"/>
          <w:bottom w:val="single" w:sz="8" w:space="0" w:color="F79646"/>
          <w:right w:val="single" w:sz="8" w:space="0" w:color="F79646"/>
        </w:tcBorders>
        <w:shd w:val="clear" w:color="auto" w:fill="FDE4D0"/>
      </w:tcPr>
    </w:tblStylePr>
    <w:tblStylePr w:type="band1Horz">
      <w:tblPr/>
      <w:tcPr>
        <w:tcBorders>
          <w:top w:val="single" w:sz="8" w:space="0" w:color="F79646"/>
          <w:left w:val="single" w:sz="8" w:space="0" w:color="F79646"/>
          <w:bottom w:val="single" w:sz="8" w:space="0" w:color="F79646"/>
          <w:right w:val="single" w:sz="8" w:space="0" w:color="F79646"/>
          <w:insideV w:val="single" w:sz="8" w:space="0" w:color="auto"/>
        </w:tcBorders>
        <w:shd w:val="clear" w:color="auto" w:fill="FDE4D0"/>
      </w:tcPr>
    </w:tblStylePr>
    <w:tblStylePr w:type="band2Horz">
      <w:tblPr/>
      <w:tcPr>
        <w:tcBorders>
          <w:top w:val="single" w:sz="8" w:space="0" w:color="F79646"/>
          <w:left w:val="single" w:sz="8" w:space="0" w:color="F79646"/>
          <w:bottom w:val="single" w:sz="8" w:space="0" w:color="F79646"/>
          <w:right w:val="single" w:sz="8" w:space="0" w:color="F79646"/>
          <w:insideV w:val="single" w:sz="8" w:space="0" w:color="auto"/>
        </w:tcBorders>
      </w:tcPr>
    </w:tblStylePr>
  </w:style>
  <w:style w:type="table" w:styleId="MediumShading1">
    <w:name w:val="Medium Shading 1"/>
    <w:basedOn w:val="TableNormal"/>
    <w:uiPriority w:val="63"/>
    <w:qFormat/>
    <w:tblPr>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qFormat/>
    <w:tblPr>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qFormat/>
    <w:tblPr>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MediumShading1-Accent3">
    <w:name w:val="Medium Shading 1 Accent 3"/>
    <w:basedOn w:val="TableNormal"/>
    <w:uiPriority w:val="63"/>
    <w:qFormat/>
    <w:tblPr>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MediumShading1-Accent4">
    <w:name w:val="Medium Shading 1 Accent 4"/>
    <w:basedOn w:val="TableNormal"/>
    <w:uiPriority w:val="63"/>
    <w:qFormat/>
    <w:tblPr>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MediumShading1-Accent5">
    <w:name w:val="Medium Shading 1 Accent 5"/>
    <w:basedOn w:val="TableNormal"/>
    <w:uiPriority w:val="63"/>
    <w:qFormat/>
    <w:tblPr>
      <w:tblBorders>
        <w:top w:val="single" w:sz="8" w:space="0" w:color="78C0D4"/>
        <w:left w:val="single" w:sz="8" w:space="0" w:color="78C0D4"/>
        <w:bottom w:val="single" w:sz="8" w:space="0" w:color="78C0D4"/>
        <w:right w:val="single" w:sz="8" w:space="0" w:color="78C0D4"/>
        <w:insideH w:val="single" w:sz="8" w:space="0" w:color="78C0D4"/>
      </w:tblBorders>
    </w:tblPr>
    <w:tblStylePr w:type="firstRow">
      <w:pPr>
        <w:spacing w:before="0" w:after="0" w:line="240" w:lineRule="auto"/>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240" w:lineRule="auto"/>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MediumShading1-Accent6">
    <w:name w:val="Medium Shading 1 Accent 6"/>
    <w:basedOn w:val="TableNormal"/>
    <w:uiPriority w:val="63"/>
    <w:qFormat/>
    <w:tblPr>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MediumShading2">
    <w:name w:val="Medium Shading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1">
    <w:name w:val="Medium Shading 2 Accent 1"/>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2">
    <w:name w:val="Medium Shading 2 Accent 2"/>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3">
    <w:name w:val="Medium Shading 2 Accent 3"/>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4">
    <w:name w:val="Medium Shading 2 Accent 4"/>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5">
    <w:name w:val="Medium Shading 2 Accent 5"/>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Shading2-Accent6">
    <w:name w:val="Medium Shading 2 Accent 6"/>
    <w:basedOn w:val="TableNormal"/>
    <w:uiPriority w:val="64"/>
    <w:qFormat/>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cBorders>
      </w:tcPr>
    </w:tblStylePr>
    <w:tblStylePr w:type="nwCell">
      <w:rPr>
        <w:color w:val="FFFFFF"/>
      </w:rPr>
      <w:tblPr/>
      <w:tcPr>
        <w:tcBorders>
          <w:top w:val="single" w:sz="18" w:space="0" w:color="auto"/>
          <w:left w:val="single" w:sz="18" w:space="0" w:color="auto"/>
          <w:bottom w:val="nil"/>
          <w:right w:val="nil"/>
          <w:insideH w:val="nil"/>
          <w:insideV w:val="nil"/>
        </w:tcBorders>
      </w:tcPr>
    </w:tblStylePr>
  </w:style>
  <w:style w:type="table" w:styleId="MediumList1">
    <w:name w:val="Medium List 1"/>
    <w:basedOn w:val="TableNormal"/>
    <w:uiPriority w:val="65"/>
    <w:qFormat/>
    <w:rPr>
      <w:color w:val="000000"/>
    </w:rPr>
    <w:tblPr>
      <w:tblBorders>
        <w:top w:val="single" w:sz="8" w:space="0" w:color="000000"/>
        <w:bottom w:val="single" w:sz="8" w:space="0" w:color="000000"/>
      </w:tblBorders>
    </w:tblPr>
    <w:tblStylePr w:type="firstRow">
      <w:rPr>
        <w:rFonts w:cs="Times New Roman"/>
      </w:rPr>
      <w:tblPr/>
      <w:tcPr>
        <w:tcBorders>
          <w:top w:val="nil"/>
          <w:left w:val="single" w:sz="8" w:space="0" w:color="000000"/>
        </w:tcBorders>
      </w:tcPr>
    </w:tblStylePr>
    <w:tblStylePr w:type="lastRow">
      <w:rPr>
        <w:b/>
        <w:bCs/>
        <w:color w:val="1F497D"/>
      </w:rPr>
      <w:tblPr/>
      <w:tcPr>
        <w:tcBorders>
          <w:top w:val="single" w:sz="8" w:space="0" w:color="000000"/>
          <w:left w:val="single" w:sz="8" w:space="0" w:color="000000"/>
        </w:tcBorders>
      </w:tcPr>
    </w:tblStylePr>
    <w:tblStylePr w:type="firstCol">
      <w:rPr>
        <w:b/>
        <w:bCs/>
      </w:rPr>
    </w:tblStylePr>
    <w:tblStylePr w:type="lastCol">
      <w:rPr>
        <w:b/>
        <w:bCs/>
      </w:rPr>
      <w:tblPr/>
      <w:tcPr>
        <w:tcBorders>
          <w:top w:val="single" w:sz="8" w:space="0" w:color="000000"/>
          <w:left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qFormat/>
    <w:rPr>
      <w:color w:val="000000"/>
    </w:rPr>
    <w:tblPr>
      <w:tblBorders>
        <w:top w:val="single" w:sz="8" w:space="0" w:color="4F81BD"/>
        <w:bottom w:val="single" w:sz="8" w:space="0" w:color="4F81BD"/>
      </w:tblBorders>
    </w:tblPr>
    <w:tblStylePr w:type="firstRow">
      <w:rPr>
        <w:rFonts w:cs="Times New Roman"/>
      </w:rPr>
      <w:tblPr/>
      <w:tcPr>
        <w:tcBorders>
          <w:top w:val="nil"/>
          <w:left w:val="single" w:sz="8" w:space="0" w:color="4F81BD"/>
        </w:tcBorders>
      </w:tcPr>
    </w:tblStylePr>
    <w:tblStylePr w:type="lastRow">
      <w:rPr>
        <w:b/>
        <w:bCs/>
        <w:color w:val="1F497D"/>
      </w:rPr>
      <w:tblPr/>
      <w:tcPr>
        <w:tcBorders>
          <w:top w:val="single" w:sz="8" w:space="0" w:color="4F81BD"/>
          <w:left w:val="single" w:sz="8" w:space="0" w:color="4F81BD"/>
        </w:tcBorders>
      </w:tcPr>
    </w:tblStylePr>
    <w:tblStylePr w:type="firstCol">
      <w:rPr>
        <w:b/>
        <w:bCs/>
      </w:rPr>
    </w:tblStylePr>
    <w:tblStylePr w:type="lastCol">
      <w:rPr>
        <w:b/>
        <w:bCs/>
      </w:rPr>
      <w:tblPr/>
      <w:tcPr>
        <w:tcBorders>
          <w:top w:val="single" w:sz="8" w:space="0" w:color="4F81BD"/>
          <w:left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qFormat/>
    <w:rPr>
      <w:color w:val="000000"/>
    </w:rPr>
    <w:tblPr>
      <w:tblBorders>
        <w:top w:val="single" w:sz="8" w:space="0" w:color="C0504D"/>
        <w:bottom w:val="single" w:sz="8" w:space="0" w:color="C0504D"/>
      </w:tblBorders>
    </w:tblPr>
    <w:tblStylePr w:type="firstRow">
      <w:rPr>
        <w:rFonts w:cs="Times New Roman"/>
      </w:rPr>
      <w:tblPr/>
      <w:tcPr>
        <w:tcBorders>
          <w:top w:val="nil"/>
          <w:left w:val="single" w:sz="8" w:space="0" w:color="C0504D"/>
        </w:tcBorders>
      </w:tcPr>
    </w:tblStylePr>
    <w:tblStylePr w:type="lastRow">
      <w:rPr>
        <w:b/>
        <w:bCs/>
        <w:color w:val="1F497D"/>
      </w:rPr>
      <w:tblPr/>
      <w:tcPr>
        <w:tcBorders>
          <w:top w:val="single" w:sz="8" w:space="0" w:color="C0504D"/>
          <w:left w:val="single" w:sz="8" w:space="0" w:color="C0504D"/>
        </w:tcBorders>
      </w:tcPr>
    </w:tblStylePr>
    <w:tblStylePr w:type="firstCol">
      <w:rPr>
        <w:b/>
        <w:bCs/>
      </w:rPr>
    </w:tblStylePr>
    <w:tblStylePr w:type="lastCol">
      <w:rPr>
        <w:b/>
        <w:bCs/>
      </w:rPr>
      <w:tblPr/>
      <w:tcPr>
        <w:tcBorders>
          <w:top w:val="single" w:sz="8" w:space="0" w:color="C0504D"/>
          <w:left w:val="single" w:sz="8" w:space="0" w:color="C0504D"/>
        </w:tcBorders>
      </w:tcPr>
    </w:tblStylePr>
    <w:tblStylePr w:type="band1Vert">
      <w:tblPr/>
      <w:tcPr>
        <w:shd w:val="clear" w:color="auto" w:fill="EFD3D2"/>
      </w:tcPr>
    </w:tblStylePr>
    <w:tblStylePr w:type="band1Horz">
      <w:tblPr/>
      <w:tcPr>
        <w:shd w:val="clear" w:color="auto" w:fill="EFD3D2"/>
      </w:tcPr>
    </w:tblStylePr>
  </w:style>
  <w:style w:type="table" w:styleId="MediumList1-Accent3">
    <w:name w:val="Medium List 1 Accent 3"/>
    <w:basedOn w:val="TableNormal"/>
    <w:uiPriority w:val="65"/>
    <w:qFormat/>
    <w:rPr>
      <w:color w:val="000000"/>
    </w:rPr>
    <w:tblPr>
      <w:tblBorders>
        <w:top w:val="single" w:sz="8" w:space="0" w:color="9BBB59"/>
        <w:bottom w:val="single" w:sz="8" w:space="0" w:color="9BBB59"/>
      </w:tblBorders>
    </w:tblPr>
    <w:tblStylePr w:type="firstRow">
      <w:rPr>
        <w:rFonts w:cs="Times New Roman"/>
      </w:rPr>
      <w:tblPr/>
      <w:tcPr>
        <w:tcBorders>
          <w:top w:val="nil"/>
          <w:left w:val="single" w:sz="8" w:space="0" w:color="9BBB59"/>
        </w:tcBorders>
      </w:tcPr>
    </w:tblStylePr>
    <w:tblStylePr w:type="lastRow">
      <w:rPr>
        <w:b/>
        <w:bCs/>
        <w:color w:val="1F497D"/>
      </w:rPr>
      <w:tblPr/>
      <w:tcPr>
        <w:tcBorders>
          <w:top w:val="single" w:sz="8" w:space="0" w:color="9BBB59"/>
          <w:left w:val="single" w:sz="8" w:space="0" w:color="9BBB59"/>
        </w:tcBorders>
      </w:tcPr>
    </w:tblStylePr>
    <w:tblStylePr w:type="firstCol">
      <w:rPr>
        <w:b/>
        <w:bCs/>
      </w:rPr>
    </w:tblStylePr>
    <w:tblStylePr w:type="lastCol">
      <w:rPr>
        <w:b/>
        <w:bCs/>
      </w:rPr>
      <w:tblPr/>
      <w:tcPr>
        <w:tcBorders>
          <w:top w:val="single" w:sz="8" w:space="0" w:color="9BBB59"/>
          <w:left w:val="single" w:sz="8" w:space="0" w:color="9BBB59"/>
        </w:tcBorders>
      </w:tcPr>
    </w:tblStylePr>
    <w:tblStylePr w:type="band1Vert">
      <w:tblPr/>
      <w:tcPr>
        <w:shd w:val="clear" w:color="auto" w:fill="E6EED5"/>
      </w:tcPr>
    </w:tblStylePr>
    <w:tblStylePr w:type="band1Horz">
      <w:tblPr/>
      <w:tcPr>
        <w:shd w:val="clear" w:color="auto" w:fill="E6EED5"/>
      </w:tcPr>
    </w:tblStylePr>
  </w:style>
  <w:style w:type="table" w:styleId="MediumList1-Accent4">
    <w:name w:val="Medium List 1 Accent 4"/>
    <w:basedOn w:val="TableNormal"/>
    <w:uiPriority w:val="65"/>
    <w:qFormat/>
    <w:rPr>
      <w:color w:val="000000"/>
    </w:rPr>
    <w:tblPr>
      <w:tblBorders>
        <w:top w:val="single" w:sz="8" w:space="0" w:color="8064A2"/>
        <w:bottom w:val="single" w:sz="8" w:space="0" w:color="8064A2"/>
      </w:tblBorders>
    </w:tblPr>
    <w:tblStylePr w:type="firstRow">
      <w:rPr>
        <w:rFonts w:cs="Times New Roman"/>
      </w:rPr>
      <w:tblPr/>
      <w:tcPr>
        <w:tcBorders>
          <w:top w:val="nil"/>
          <w:left w:val="single" w:sz="8" w:space="0" w:color="8064A2"/>
        </w:tcBorders>
      </w:tcPr>
    </w:tblStylePr>
    <w:tblStylePr w:type="lastRow">
      <w:rPr>
        <w:b/>
        <w:bCs/>
        <w:color w:val="1F497D"/>
      </w:rPr>
      <w:tblPr/>
      <w:tcPr>
        <w:tcBorders>
          <w:top w:val="single" w:sz="8" w:space="0" w:color="8064A2"/>
          <w:left w:val="single" w:sz="8" w:space="0" w:color="8064A2"/>
        </w:tcBorders>
      </w:tcPr>
    </w:tblStylePr>
    <w:tblStylePr w:type="firstCol">
      <w:rPr>
        <w:b/>
        <w:bCs/>
      </w:rPr>
    </w:tblStylePr>
    <w:tblStylePr w:type="lastCol">
      <w:rPr>
        <w:b/>
        <w:bCs/>
      </w:rPr>
      <w:tblPr/>
      <w:tcPr>
        <w:tcBorders>
          <w:top w:val="single" w:sz="8" w:space="0" w:color="8064A2"/>
          <w:left w:val="single" w:sz="8" w:space="0" w:color="8064A2"/>
        </w:tcBorders>
      </w:tcPr>
    </w:tblStylePr>
    <w:tblStylePr w:type="band1Vert">
      <w:tblPr/>
      <w:tcPr>
        <w:shd w:val="clear" w:color="auto" w:fill="DFD8E8"/>
      </w:tcPr>
    </w:tblStylePr>
    <w:tblStylePr w:type="band1Horz">
      <w:tblPr/>
      <w:tcPr>
        <w:shd w:val="clear" w:color="auto" w:fill="DFD8E8"/>
      </w:tcPr>
    </w:tblStylePr>
  </w:style>
  <w:style w:type="table" w:styleId="MediumList1-Accent5">
    <w:name w:val="Medium List 1 Accent 5"/>
    <w:basedOn w:val="TableNormal"/>
    <w:uiPriority w:val="65"/>
    <w:qFormat/>
    <w:rPr>
      <w:color w:val="000000"/>
    </w:rPr>
    <w:tblPr>
      <w:tblBorders>
        <w:top w:val="single" w:sz="8" w:space="0" w:color="4BACC6"/>
        <w:bottom w:val="single" w:sz="8" w:space="0" w:color="4BACC6"/>
      </w:tblBorders>
    </w:tblPr>
    <w:tblStylePr w:type="firstRow">
      <w:rPr>
        <w:rFonts w:cs="Times New Roman"/>
      </w:rPr>
      <w:tblPr/>
      <w:tcPr>
        <w:tcBorders>
          <w:top w:val="nil"/>
          <w:left w:val="single" w:sz="8" w:space="0" w:color="4BACC6"/>
        </w:tcBorders>
      </w:tcPr>
    </w:tblStylePr>
    <w:tblStylePr w:type="lastRow">
      <w:rPr>
        <w:b/>
        <w:bCs/>
        <w:color w:val="1F497D"/>
      </w:rPr>
      <w:tblPr/>
      <w:tcPr>
        <w:tcBorders>
          <w:top w:val="single" w:sz="8" w:space="0" w:color="4BACC6"/>
          <w:left w:val="single" w:sz="8" w:space="0" w:color="4BACC6"/>
        </w:tcBorders>
      </w:tcPr>
    </w:tblStylePr>
    <w:tblStylePr w:type="firstCol">
      <w:rPr>
        <w:b/>
        <w:bCs/>
      </w:rPr>
    </w:tblStylePr>
    <w:tblStylePr w:type="lastCol">
      <w:rPr>
        <w:b/>
        <w:bCs/>
      </w:rPr>
      <w:tblPr/>
      <w:tcPr>
        <w:tcBorders>
          <w:top w:val="single" w:sz="8" w:space="0" w:color="4BACC6"/>
          <w:left w:val="single" w:sz="8" w:space="0" w:color="4BACC6"/>
        </w:tcBorders>
      </w:tcPr>
    </w:tblStylePr>
    <w:tblStylePr w:type="band1Vert">
      <w:tblPr/>
      <w:tcPr>
        <w:shd w:val="clear" w:color="auto" w:fill="D2EAF1"/>
      </w:tcPr>
    </w:tblStylePr>
    <w:tblStylePr w:type="band1Horz">
      <w:tblPr/>
      <w:tcPr>
        <w:shd w:val="clear" w:color="auto" w:fill="D2EAF1"/>
      </w:tcPr>
    </w:tblStylePr>
  </w:style>
  <w:style w:type="table" w:styleId="MediumList1-Accent6">
    <w:name w:val="Medium List 1 Accent 6"/>
    <w:basedOn w:val="TableNormal"/>
    <w:uiPriority w:val="65"/>
    <w:qFormat/>
    <w:rPr>
      <w:color w:val="000000"/>
    </w:rPr>
    <w:tblPr>
      <w:tblBorders>
        <w:top w:val="single" w:sz="8" w:space="0" w:color="F79646"/>
        <w:bottom w:val="single" w:sz="8" w:space="0" w:color="F79646"/>
      </w:tblBorders>
    </w:tblPr>
    <w:tblStylePr w:type="firstRow">
      <w:rPr>
        <w:rFonts w:cs="Times New Roman"/>
      </w:rPr>
      <w:tblPr/>
      <w:tcPr>
        <w:tcBorders>
          <w:top w:val="nil"/>
          <w:left w:val="single" w:sz="8" w:space="0" w:color="F79646"/>
        </w:tcBorders>
      </w:tcPr>
    </w:tblStylePr>
    <w:tblStylePr w:type="lastRow">
      <w:rPr>
        <w:b/>
        <w:bCs/>
        <w:color w:val="1F497D"/>
      </w:rPr>
      <w:tblPr/>
      <w:tcPr>
        <w:tcBorders>
          <w:top w:val="single" w:sz="8" w:space="0" w:color="F79646"/>
          <w:left w:val="single" w:sz="8" w:space="0" w:color="F79646"/>
        </w:tcBorders>
      </w:tcPr>
    </w:tblStylePr>
    <w:tblStylePr w:type="firstCol">
      <w:rPr>
        <w:b/>
        <w:bCs/>
      </w:rPr>
    </w:tblStylePr>
    <w:tblStylePr w:type="lastCol">
      <w:rPr>
        <w:b/>
        <w:bCs/>
      </w:rPr>
      <w:tblPr/>
      <w:tcPr>
        <w:tcBorders>
          <w:top w:val="single" w:sz="8" w:space="0" w:color="F79646"/>
          <w:left w:val="single" w:sz="8" w:space="0" w:color="F79646"/>
        </w:tcBorders>
      </w:tcPr>
    </w:tblStylePr>
    <w:tblStylePr w:type="band1Vert">
      <w:tblPr/>
      <w:tcPr>
        <w:shd w:val="clear" w:color="auto" w:fill="FDE4D0"/>
      </w:tcPr>
    </w:tblStylePr>
    <w:tblStylePr w:type="band1Horz">
      <w:tblPr/>
      <w:tcPr>
        <w:shd w:val="clear" w:color="auto" w:fill="FDE4D0"/>
      </w:tcPr>
    </w:tblStylePr>
  </w:style>
  <w:style w:type="table" w:styleId="MediumList2">
    <w:name w:val="Medium List 2"/>
    <w:basedOn w:val="TableNormal"/>
    <w:uiPriority w:val="66"/>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tblBorders>
    </w:tblPr>
    <w:tblStylePr w:type="firstRow">
      <w:rPr>
        <w:sz w:val="24"/>
        <w:szCs w:val="24"/>
      </w:rPr>
      <w:tblPr/>
      <w:tcPr>
        <w:tcBorders>
          <w:top w:val="nil"/>
          <w:left w:val="single" w:sz="24" w:space="0" w:color="000000"/>
          <w:bottom w:val="nil"/>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nil"/>
          <w:bottom w:val="single" w:sz="8" w:space="0" w:color="00000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tblBorders>
    </w:tblPr>
    <w:tblStylePr w:type="firstRow">
      <w:rPr>
        <w:sz w:val="24"/>
        <w:szCs w:val="24"/>
      </w:rPr>
      <w:tblPr/>
      <w:tcPr>
        <w:tcBorders>
          <w:top w:val="nil"/>
          <w:left w:val="single" w:sz="24" w:space="0" w:color="4F81BD"/>
          <w:bottom w:val="nil"/>
          <w:right w:val="nil"/>
          <w:insideH w:val="nil"/>
          <w:insideV w:val="nil"/>
        </w:tcBorders>
        <w:shd w:val="clear" w:color="auto" w:fill="FFFFFF"/>
      </w:tcPr>
    </w:tblStylePr>
    <w:tblStylePr w:type="lastRow">
      <w:tblPr/>
      <w:tcPr>
        <w:tcBorders>
          <w:top w:val="single" w:sz="8" w:space="0" w:color="4F81BD"/>
          <w:left w:val="nil"/>
          <w:bottom w:val="nil"/>
          <w:right w:val="nil"/>
          <w:insideH w:val="nil"/>
          <w:insideV w:val="nil"/>
        </w:tcBorders>
        <w:shd w:val="clear" w:color="auto" w:fill="FFFFFF"/>
      </w:tcPr>
    </w:tblStylePr>
    <w:tblStylePr w:type="firstCol">
      <w:tblPr/>
      <w:tcPr>
        <w:tcBorders>
          <w:top w:val="nil"/>
          <w:left w:val="nil"/>
          <w:bottom w:val="nil"/>
          <w:right w:val="single" w:sz="8" w:space="0" w:color="4F81BD"/>
          <w:insideH w:val="nil"/>
          <w:insideV w:val="nil"/>
        </w:tcBorders>
        <w:shd w:val="clear" w:color="auto" w:fill="FFFFFF"/>
      </w:tcPr>
    </w:tblStylePr>
    <w:tblStylePr w:type="lastCol">
      <w:tblPr/>
      <w:tcPr>
        <w:tcBorders>
          <w:top w:val="nil"/>
          <w:left w:val="nil"/>
          <w:bottom w:val="single" w:sz="8" w:space="0" w:color="4F81BD"/>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MediumList2-Accent2">
    <w:name w:val="Medium List 2 Accent 2"/>
    <w:basedOn w:val="TableNormal"/>
    <w:uiPriority w:val="66"/>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single" w:sz="24" w:space="0" w:color="C0504D"/>
          <w:bottom w:val="nil"/>
          <w:right w:val="nil"/>
          <w:insideH w:val="nil"/>
          <w:insideV w:val="nil"/>
        </w:tcBorders>
        <w:shd w:val="clear" w:color="auto" w:fill="FFFFFF"/>
      </w:tcPr>
    </w:tblStylePr>
    <w:tblStylePr w:type="lastRow">
      <w:tblPr/>
      <w:tcPr>
        <w:tcBorders>
          <w:top w:val="single" w:sz="8" w:space="0" w:color="C0504D"/>
          <w:left w:val="nil"/>
          <w:bottom w:val="nil"/>
          <w:right w:val="nil"/>
          <w:insideH w:val="nil"/>
          <w:insideV w:val="nil"/>
        </w:tcBorders>
        <w:shd w:val="clear" w:color="auto" w:fill="FFFFFF"/>
      </w:tcPr>
    </w:tblStylePr>
    <w:tblStylePr w:type="firstCol">
      <w:tblPr/>
      <w:tcPr>
        <w:tcBorders>
          <w:top w:val="nil"/>
          <w:left w:val="nil"/>
          <w:bottom w:val="nil"/>
          <w:right w:val="single" w:sz="8" w:space="0" w:color="C0504D"/>
          <w:insideH w:val="nil"/>
          <w:insideV w:val="nil"/>
        </w:tcBorders>
        <w:shd w:val="clear" w:color="auto" w:fill="FFFFFF"/>
      </w:tcPr>
    </w:tblStylePr>
    <w:tblStylePr w:type="lastCol">
      <w:tblPr/>
      <w:tcPr>
        <w:tcBorders>
          <w:top w:val="nil"/>
          <w:left w:val="nil"/>
          <w:bottom w:val="single" w:sz="8" w:space="0" w:color="C0504D"/>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MediumList2-Accent3">
    <w:name w:val="Medium List 2 Accent 3"/>
    <w:basedOn w:val="TableNormal"/>
    <w:uiPriority w:val="66"/>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tblBorders>
    </w:tblPr>
    <w:tblStylePr w:type="firstRow">
      <w:rPr>
        <w:sz w:val="24"/>
        <w:szCs w:val="24"/>
      </w:rPr>
      <w:tblPr/>
      <w:tcPr>
        <w:tcBorders>
          <w:top w:val="nil"/>
          <w:left w:val="single" w:sz="24" w:space="0" w:color="9BBB59"/>
          <w:bottom w:val="nil"/>
          <w:right w:val="nil"/>
          <w:insideH w:val="nil"/>
          <w:insideV w:val="nil"/>
        </w:tcBorders>
        <w:shd w:val="clear" w:color="auto" w:fill="FFFFFF"/>
      </w:tcPr>
    </w:tblStylePr>
    <w:tblStylePr w:type="lastRow">
      <w:tblPr/>
      <w:tcPr>
        <w:tcBorders>
          <w:top w:val="single" w:sz="8" w:space="0" w:color="9BBB59"/>
          <w:left w:val="nil"/>
          <w:bottom w:val="nil"/>
          <w:right w:val="nil"/>
          <w:insideH w:val="nil"/>
          <w:insideV w:val="nil"/>
        </w:tcBorders>
        <w:shd w:val="clear" w:color="auto" w:fill="FFFFFF"/>
      </w:tcPr>
    </w:tblStylePr>
    <w:tblStylePr w:type="firstCol">
      <w:tblPr/>
      <w:tcPr>
        <w:tcBorders>
          <w:top w:val="nil"/>
          <w:left w:val="nil"/>
          <w:bottom w:val="nil"/>
          <w:right w:val="single" w:sz="8" w:space="0" w:color="9BBB59"/>
          <w:insideH w:val="nil"/>
          <w:insideV w:val="nil"/>
        </w:tcBorders>
        <w:shd w:val="clear" w:color="auto" w:fill="FFFFFF"/>
      </w:tcPr>
    </w:tblStylePr>
    <w:tblStylePr w:type="lastCol">
      <w:tblPr/>
      <w:tcPr>
        <w:tcBorders>
          <w:top w:val="nil"/>
          <w:left w:val="nil"/>
          <w:bottom w:val="single" w:sz="8" w:space="0" w:color="9BBB59"/>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MediumList2-Accent4">
    <w:name w:val="Medium List 2 Accent 4"/>
    <w:basedOn w:val="TableNormal"/>
    <w:uiPriority w:val="66"/>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tblBorders>
    </w:tblPr>
    <w:tblStylePr w:type="firstRow">
      <w:rPr>
        <w:sz w:val="24"/>
        <w:szCs w:val="24"/>
      </w:rPr>
      <w:tblPr/>
      <w:tcPr>
        <w:tcBorders>
          <w:top w:val="nil"/>
          <w:left w:val="single" w:sz="24" w:space="0" w:color="8064A2"/>
          <w:bottom w:val="nil"/>
          <w:right w:val="nil"/>
          <w:insideH w:val="nil"/>
          <w:insideV w:val="nil"/>
        </w:tcBorders>
        <w:shd w:val="clear" w:color="auto" w:fill="FFFFFF"/>
      </w:tcPr>
    </w:tblStylePr>
    <w:tblStylePr w:type="lastRow">
      <w:tblPr/>
      <w:tcPr>
        <w:tcBorders>
          <w:top w:val="single" w:sz="8" w:space="0" w:color="8064A2"/>
          <w:left w:val="nil"/>
          <w:bottom w:val="nil"/>
          <w:right w:val="nil"/>
          <w:insideH w:val="nil"/>
          <w:insideV w:val="nil"/>
        </w:tcBorders>
        <w:shd w:val="clear" w:color="auto" w:fill="FFFFFF"/>
      </w:tcPr>
    </w:tblStylePr>
    <w:tblStylePr w:type="firstCol">
      <w:tblPr/>
      <w:tcPr>
        <w:tcBorders>
          <w:top w:val="nil"/>
          <w:left w:val="nil"/>
          <w:bottom w:val="nil"/>
          <w:right w:val="single" w:sz="8" w:space="0" w:color="8064A2"/>
          <w:insideH w:val="nil"/>
          <w:insideV w:val="nil"/>
        </w:tcBorders>
        <w:shd w:val="clear" w:color="auto" w:fill="FFFFFF"/>
      </w:tcPr>
    </w:tblStylePr>
    <w:tblStylePr w:type="lastCol">
      <w:tblPr/>
      <w:tcPr>
        <w:tcBorders>
          <w:top w:val="nil"/>
          <w:left w:val="nil"/>
          <w:bottom w:val="single" w:sz="8" w:space="0" w:color="8064A2"/>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MediumList2-Accent5">
    <w:name w:val="Medium List 2 Accent 5"/>
    <w:basedOn w:val="TableNormal"/>
    <w:uiPriority w:val="66"/>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tblBorders>
    </w:tblPr>
    <w:tblStylePr w:type="firstRow">
      <w:rPr>
        <w:sz w:val="24"/>
        <w:szCs w:val="24"/>
      </w:rPr>
      <w:tblPr/>
      <w:tcPr>
        <w:tcBorders>
          <w:top w:val="nil"/>
          <w:left w:val="single" w:sz="24" w:space="0" w:color="4BACC6"/>
          <w:bottom w:val="nil"/>
          <w:right w:val="nil"/>
          <w:insideH w:val="nil"/>
          <w:insideV w:val="nil"/>
        </w:tcBorders>
        <w:shd w:val="clear" w:color="auto" w:fill="FFFFFF"/>
      </w:tcPr>
    </w:tblStylePr>
    <w:tblStylePr w:type="lastRow">
      <w:tblPr/>
      <w:tcPr>
        <w:tcBorders>
          <w:top w:val="single" w:sz="8" w:space="0" w:color="4BACC6"/>
          <w:left w:val="nil"/>
          <w:bottom w:val="nil"/>
          <w:right w:val="nil"/>
          <w:insideH w:val="nil"/>
          <w:insideV w:val="nil"/>
        </w:tcBorders>
        <w:shd w:val="clear" w:color="auto" w:fill="FFFFFF"/>
      </w:tcPr>
    </w:tblStylePr>
    <w:tblStylePr w:type="firstCol">
      <w:tblPr/>
      <w:tcPr>
        <w:tcBorders>
          <w:top w:val="nil"/>
          <w:left w:val="nil"/>
          <w:bottom w:val="nil"/>
          <w:right w:val="single" w:sz="8" w:space="0" w:color="4BACC6"/>
          <w:insideH w:val="nil"/>
          <w:insideV w:val="nil"/>
        </w:tcBorders>
        <w:shd w:val="clear" w:color="auto" w:fill="FFFFFF"/>
      </w:tcPr>
    </w:tblStylePr>
    <w:tblStylePr w:type="lastCol">
      <w:tblPr/>
      <w:tcPr>
        <w:tcBorders>
          <w:top w:val="nil"/>
          <w:left w:val="nil"/>
          <w:bottom w:val="single" w:sz="8" w:space="0" w:color="4BACC6"/>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MediumList2-Accent6">
    <w:name w:val="Medium List 2 Accent 6"/>
    <w:basedOn w:val="TableNormal"/>
    <w:uiPriority w:val="66"/>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tblBorders>
    </w:tblPr>
    <w:tblStylePr w:type="firstRow">
      <w:rPr>
        <w:sz w:val="24"/>
        <w:szCs w:val="24"/>
      </w:rPr>
      <w:tblPr/>
      <w:tcPr>
        <w:tcBorders>
          <w:top w:val="nil"/>
          <w:left w:val="single" w:sz="24" w:space="0" w:color="F79646"/>
          <w:bottom w:val="nil"/>
          <w:right w:val="nil"/>
          <w:insideH w:val="nil"/>
          <w:insideV w:val="nil"/>
        </w:tcBorders>
        <w:shd w:val="clear" w:color="auto" w:fill="FFFFFF"/>
      </w:tcPr>
    </w:tblStylePr>
    <w:tblStylePr w:type="lastRow">
      <w:tblPr/>
      <w:tcPr>
        <w:tcBorders>
          <w:top w:val="single" w:sz="8" w:space="0" w:color="F79646"/>
          <w:left w:val="nil"/>
          <w:bottom w:val="nil"/>
          <w:right w:val="nil"/>
          <w:insideH w:val="nil"/>
          <w:insideV w:val="nil"/>
        </w:tcBorders>
        <w:shd w:val="clear" w:color="auto" w:fill="FFFFFF"/>
      </w:tcPr>
    </w:tblStylePr>
    <w:tblStylePr w:type="firstCol">
      <w:tblPr/>
      <w:tcPr>
        <w:tcBorders>
          <w:top w:val="nil"/>
          <w:left w:val="nil"/>
          <w:bottom w:val="nil"/>
          <w:right w:val="single" w:sz="8" w:space="0" w:color="F79646"/>
          <w:insideH w:val="nil"/>
          <w:insideV w:val="nil"/>
        </w:tcBorders>
        <w:shd w:val="clear" w:color="auto" w:fill="FFFFFF"/>
      </w:tcPr>
    </w:tblStylePr>
    <w:tblStylePr w:type="lastCol">
      <w:tblPr/>
      <w:tcPr>
        <w:tcBorders>
          <w:top w:val="nil"/>
          <w:left w:val="nil"/>
          <w:bottom w:val="single" w:sz="8" w:space="0" w:color="F79646"/>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MediumGrid1">
    <w:name w:val="Medium Grid 1"/>
    <w:basedOn w:val="TableNormal"/>
    <w:uiPriority w:val="67"/>
    <w:qFormat/>
    <w:tblPr>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qFormat/>
    <w:tblPr>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MediumGrid1-Accent2">
    <w:name w:val="Medium Grid 1 Accent 2"/>
    <w:basedOn w:val="TableNormal"/>
    <w:uiPriority w:val="67"/>
    <w:qFormat/>
    <w:tblPr>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MediumGrid1-Accent3">
    <w:name w:val="Medium Grid 1 Accent 3"/>
    <w:basedOn w:val="TableNormal"/>
    <w:uiPriority w:val="67"/>
    <w:qFormat/>
    <w:tblPr>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tcPr>
      <w:shd w:val="clear" w:color="auto" w:fill="E6EED5"/>
    </w:tcPr>
    <w:tblStylePr w:type="firstRow">
      <w:rPr>
        <w:b/>
        <w:bCs/>
      </w:rPr>
    </w:tblStylePr>
    <w:tblStylePr w:type="lastRow">
      <w:rPr>
        <w:b/>
        <w:bCs/>
      </w:rPr>
      <w:tblPr/>
      <w:tcPr>
        <w:tcBorders>
          <w:top w:val="single" w:sz="18" w:space="0" w:color="B3CC82"/>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MediumGrid1-Accent4">
    <w:name w:val="Medium Grid 1 Accent 4"/>
    <w:basedOn w:val="TableNormal"/>
    <w:uiPriority w:val="67"/>
    <w:qFormat/>
    <w:tblPr>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tblPr>
    <w:tcPr>
      <w:shd w:val="clear" w:color="auto" w:fill="DFD8E8"/>
    </w:tcPr>
    <w:tblStylePr w:type="firstRow">
      <w:rPr>
        <w:b/>
        <w:bCs/>
      </w:rPr>
    </w:tblStylePr>
    <w:tblStylePr w:type="lastRow">
      <w:rPr>
        <w:b/>
        <w:bCs/>
      </w:rPr>
      <w:tblPr/>
      <w:tcPr>
        <w:tcBorders>
          <w:top w:val="single" w:sz="18" w:space="0" w:color="9F8AB9"/>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MediumGrid1-Accent5">
    <w:name w:val="Medium Grid 1 Accent 5"/>
    <w:basedOn w:val="TableNormal"/>
    <w:uiPriority w:val="67"/>
    <w:qFormat/>
    <w:tblPr>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tblPr>
    <w:tcPr>
      <w:shd w:val="clear" w:color="auto" w:fill="D2EAF1"/>
    </w:tcPr>
    <w:tblStylePr w:type="firstRow">
      <w:rPr>
        <w:b/>
        <w:bCs/>
      </w:rPr>
    </w:tblStylePr>
    <w:tblStylePr w:type="lastRow">
      <w:rPr>
        <w:b/>
        <w:bCs/>
      </w:rPr>
      <w:tblPr/>
      <w:tcPr>
        <w:tcBorders>
          <w:top w:val="single" w:sz="18" w:space="0" w:color="78C0D4"/>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MediumGrid1-Accent6">
    <w:name w:val="Medium Grid 1 Accent 6"/>
    <w:basedOn w:val="TableNormal"/>
    <w:uiPriority w:val="67"/>
    <w:qFormat/>
    <w:tblPr>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MediumGrid2">
    <w:name w:val="Medium Grid 2"/>
    <w:basedOn w:val="TableNormal"/>
    <w:uiPriority w:val="68"/>
    <w:qFormat/>
    <w:rPr>
      <w:rFonts w:ascii="SimSun" w:eastAsia="Courier New" w:hAnsi="SimSun"/>
      <w:color w:val="000000"/>
    </w:rPr>
    <w:tblP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auto"/>
          <w:insideV w:val="single" w:sz="6" w:space="0" w:color="auto"/>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qFormat/>
    <w:rPr>
      <w:rFonts w:ascii="SimSun" w:eastAsia="Courier New" w:hAnsi="SimSun"/>
      <w:color w:val="000000"/>
    </w:rPr>
    <w:tblP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color="auto"/>
          <w:insideV w:val="single" w:sz="6" w:space="0" w:color="auto"/>
        </w:tcBorders>
        <w:shd w:val="clear" w:color="auto" w:fill="A7BFDE"/>
      </w:tcPr>
    </w:tblStylePr>
    <w:tblStylePr w:type="nwCell">
      <w:tblPr/>
      <w:tcPr>
        <w:shd w:val="clear" w:color="auto" w:fill="FFFFFF"/>
      </w:tcPr>
    </w:tblStylePr>
  </w:style>
  <w:style w:type="table" w:styleId="MediumGrid2-Accent2">
    <w:name w:val="Medium Grid 2 Accent 2"/>
    <w:basedOn w:val="TableNormal"/>
    <w:uiPriority w:val="68"/>
    <w:qFormat/>
    <w:rPr>
      <w:rFonts w:ascii="SimSun" w:eastAsia="Courier New" w:hAnsi="SimSun"/>
      <w:color w:val="000000"/>
    </w:rPr>
    <w:tblPr>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color="auto"/>
          <w:insideV w:val="single" w:sz="6" w:space="0" w:color="auto"/>
        </w:tcBorders>
        <w:shd w:val="clear" w:color="auto" w:fill="DFA7A6"/>
      </w:tcPr>
    </w:tblStylePr>
    <w:tblStylePr w:type="nwCell">
      <w:tblPr/>
      <w:tcPr>
        <w:shd w:val="clear" w:color="auto" w:fill="FFFFFF"/>
      </w:tcPr>
    </w:tblStylePr>
  </w:style>
  <w:style w:type="table" w:styleId="MediumGrid2-Accent3">
    <w:name w:val="Medium Grid 2 Accent 3"/>
    <w:basedOn w:val="TableNormal"/>
    <w:uiPriority w:val="68"/>
    <w:qFormat/>
    <w:rPr>
      <w:rFonts w:ascii="SimSun" w:eastAsia="Courier New" w:hAnsi="SimSun"/>
      <w:color w:val="000000"/>
    </w:rPr>
    <w:tblPr>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color="auto"/>
          <w:insideV w:val="single" w:sz="6" w:space="0" w:color="auto"/>
        </w:tcBorders>
        <w:shd w:val="clear" w:color="auto" w:fill="CDDDAC"/>
      </w:tcPr>
    </w:tblStylePr>
    <w:tblStylePr w:type="nwCell">
      <w:tblPr/>
      <w:tcPr>
        <w:shd w:val="clear" w:color="auto" w:fill="FFFFFF"/>
      </w:tcPr>
    </w:tblStylePr>
  </w:style>
  <w:style w:type="table" w:styleId="MediumGrid2-Accent4">
    <w:name w:val="Medium Grid 2 Accent 4"/>
    <w:basedOn w:val="TableNormal"/>
    <w:uiPriority w:val="68"/>
    <w:qFormat/>
    <w:rPr>
      <w:rFonts w:ascii="SimSun" w:eastAsia="Courier New" w:hAnsi="SimSun"/>
      <w:color w:val="000000"/>
    </w:rPr>
    <w:tblPr>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color="auto"/>
          <w:insideV w:val="single" w:sz="6" w:space="0" w:color="auto"/>
        </w:tcBorders>
        <w:shd w:val="clear" w:color="auto" w:fill="BFB1D0"/>
      </w:tcPr>
    </w:tblStylePr>
    <w:tblStylePr w:type="nwCell">
      <w:tblPr/>
      <w:tcPr>
        <w:shd w:val="clear" w:color="auto" w:fill="FFFFFF"/>
      </w:tcPr>
    </w:tblStylePr>
  </w:style>
  <w:style w:type="table" w:styleId="MediumGrid2-Accent5">
    <w:name w:val="Medium Grid 2 Accent 5"/>
    <w:basedOn w:val="TableNormal"/>
    <w:uiPriority w:val="68"/>
    <w:qFormat/>
    <w:rPr>
      <w:rFonts w:ascii="SimSun" w:eastAsia="Courier New" w:hAnsi="SimSun"/>
      <w:color w:val="000000"/>
    </w:rPr>
    <w:tblPr>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color="auto"/>
          <w:insideV w:val="single" w:sz="6" w:space="0" w:color="auto"/>
        </w:tcBorders>
        <w:shd w:val="clear" w:color="auto" w:fill="A5D5E2"/>
      </w:tcPr>
    </w:tblStylePr>
    <w:tblStylePr w:type="nwCell">
      <w:tblPr/>
      <w:tcPr>
        <w:shd w:val="clear" w:color="auto" w:fill="FFFFFF"/>
      </w:tcPr>
    </w:tblStylePr>
  </w:style>
  <w:style w:type="table" w:styleId="MediumGrid2-Accent6">
    <w:name w:val="Medium Grid 2 Accent 6"/>
    <w:basedOn w:val="TableNormal"/>
    <w:uiPriority w:val="68"/>
    <w:qFormat/>
    <w:rPr>
      <w:rFonts w:ascii="SimSun" w:eastAsia="Courier New" w:hAnsi="SimSun"/>
      <w:color w:val="000000"/>
    </w:rPr>
    <w:tblPr>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color="auto"/>
          <w:insideV w:val="single" w:sz="6" w:space="0" w:color="auto"/>
        </w:tcBorders>
        <w:shd w:val="clear" w:color="auto" w:fill="FBCAA2"/>
      </w:tcPr>
    </w:tblStylePr>
    <w:tblStylePr w:type="nwCell">
      <w:tblPr/>
      <w:tcPr>
        <w:shd w:val="clear" w:color="auto" w:fill="FFFFFF"/>
      </w:tcPr>
    </w:tblStylePr>
  </w:style>
  <w:style w:type="table" w:styleId="MediumGrid3">
    <w:name w:val="Medium Grid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C0C0C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000000"/>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808080"/>
      </w:tcPr>
    </w:tblStylePr>
  </w:style>
  <w:style w:type="table" w:styleId="MediumGrid3-Accent1">
    <w:name w:val="Medium Grid 3 Accent 1"/>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F81B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7BFDE"/>
      </w:tcPr>
    </w:tblStylePr>
  </w:style>
  <w:style w:type="table" w:styleId="MediumGrid3-Accent2">
    <w:name w:val="Medium Grid 3 Accent 2"/>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FD3D2"/>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C0504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C0504D"/>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C0504D"/>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C0504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DFA7A6"/>
      </w:tcPr>
    </w:tblStylePr>
  </w:style>
  <w:style w:type="table" w:styleId="MediumGrid3-Accent3">
    <w:name w:val="Medium Grid 3 Accent 3"/>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E6EED5"/>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9BBB59"/>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9BBB59"/>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9BBB59"/>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9BBB59"/>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CDDDAC"/>
      </w:tcPr>
    </w:tblStylePr>
  </w:style>
  <w:style w:type="table" w:styleId="MediumGrid3-Accent4">
    <w:name w:val="Medium Grid 3 Accent 4"/>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FD8E8"/>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8064A2"/>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8064A2"/>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8064A2"/>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8064A2"/>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BFB1D0"/>
      </w:tcPr>
    </w:tblStylePr>
  </w:style>
  <w:style w:type="table" w:styleId="MediumGrid3-Accent5">
    <w:name w:val="Medium Grid 3 Accent 5"/>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4BACC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A5D5E2"/>
      </w:tcPr>
    </w:tblStylePr>
  </w:style>
  <w:style w:type="table" w:styleId="MediumGrid3-Accent6">
    <w:name w:val="Medium Grid 3 Accent 6"/>
    <w:basedOn w:val="TableNormal"/>
    <w:uiPriority w:val="69"/>
    <w:qFormat/>
    <w:tblPr>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b/>
        <w:bCs/>
        <w:i w:val="0"/>
        <w:iCs w:val="0"/>
        <w:color w:val="FFFFFF"/>
      </w:rPr>
      <w:tblPr/>
      <w:tcPr>
        <w:tcBorders>
          <w:top w:val="single" w:sz="8" w:space="0" w:color="FFFFFF"/>
          <w:left w:val="single" w:sz="24" w:space="0" w:color="FFFFFF"/>
          <w:bottom w:val="single" w:sz="8" w:space="0" w:color="FFFFFF"/>
          <w:right w:val="single" w:sz="8" w:space="0" w:color="FFFFFF"/>
          <w:insideH w:val="nil"/>
          <w:insideV w:val="single" w:sz="8" w:space="0" w:color="auto"/>
        </w:tcBorders>
        <w:shd w:val="clear" w:color="auto" w:fill="F7964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auto"/>
        </w:tcBorders>
        <w:shd w:val="clear" w:color="auto" w:fill="F79646"/>
      </w:tcPr>
    </w:tblStylePr>
    <w:tblStylePr w:type="firstCol">
      <w:rPr>
        <w:b/>
        <w:bCs/>
        <w:i w:val="0"/>
        <w:iCs w:val="0"/>
        <w:color w:val="FFFFFF"/>
      </w:rPr>
      <w:tblPr/>
      <w:tcPr>
        <w:tcBorders>
          <w:bottom w:val="single" w:sz="8" w:space="0" w:color="FFFFFF"/>
          <w:right w:val="single" w:sz="24" w:space="0" w:color="FFFFFF"/>
          <w:insideH w:val="nil"/>
          <w:insideV w:val="nil"/>
        </w:tcBorders>
        <w:shd w:val="clear" w:color="auto" w:fill="F79646"/>
      </w:tcPr>
    </w:tblStylePr>
    <w:tblStylePr w:type="lastCol">
      <w:rPr>
        <w:b/>
        <w:bCs/>
        <w:i w:val="0"/>
        <w:iCs w:val="0"/>
        <w:color w:val="FFFFFF"/>
      </w:rPr>
      <w:tblPr/>
      <w:tcPr>
        <w:tcBorders>
          <w:top w:val="nil"/>
          <w:left w:val="nil"/>
          <w:bottom w:val="single" w:sz="24" w:space="0" w:color="FFFFFF"/>
          <w:right w:val="nil"/>
          <w:insideH w:val="nil"/>
          <w:insideV w:val="nil"/>
        </w:tcBorders>
        <w:shd w:val="clear" w:color="auto" w:fill="F7964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auto"/>
          <w:insideV w:val="single" w:sz="8" w:space="0" w:color="auto"/>
        </w:tcBorders>
        <w:shd w:val="clear" w:color="auto" w:fill="FBCAA2"/>
      </w:tcPr>
    </w:tblStylePr>
  </w:style>
  <w:style w:type="table" w:styleId="DarkList">
    <w:name w:val="Dark List"/>
    <w:basedOn w:val="TableNormal"/>
    <w:uiPriority w:val="70"/>
    <w:qFormat/>
    <w:rPr>
      <w:color w:val="FFFFFF"/>
    </w:rPr>
    <w:tblPr>
      <w:tblStyleRowBandSize w:val="1"/>
      <w:tblStyleColBandSize w:val="1"/>
    </w:tblPr>
    <w:tcPr>
      <w:shd w:val="clear" w:color="auto" w:fill="000000"/>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nil"/>
          <w:bottom w:val="single" w:sz="18" w:space="0" w:color="FFFFFF"/>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qFormat/>
    <w:rPr>
      <w:color w:val="FFFFFF"/>
    </w:rPr>
    <w:tblPr>
      <w:tblStyleRowBandSize w:val="1"/>
      <w:tblStyleColBandSize w:val="1"/>
    </w:tblPr>
    <w:tcPr>
      <w:shd w:val="clear" w:color="auto" w:fill="4F81B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43F60"/>
      </w:tcPr>
    </w:tblStylePr>
    <w:tblStylePr w:type="firstCol">
      <w:tblPr/>
      <w:tcPr>
        <w:tcBorders>
          <w:top w:val="nil"/>
          <w:left w:val="nil"/>
          <w:bottom w:val="nil"/>
          <w:right w:val="single" w:sz="18" w:space="0" w:color="FFFFFF"/>
          <w:insideH w:val="nil"/>
          <w:insideV w:val="nil"/>
        </w:tcBorders>
        <w:shd w:val="clear" w:color="auto" w:fill="365F91"/>
      </w:tcPr>
    </w:tblStylePr>
    <w:tblStylePr w:type="lastCol">
      <w:tblPr/>
      <w:tcPr>
        <w:tcBorders>
          <w:top w:val="nil"/>
          <w:left w:val="nil"/>
          <w:bottom w:val="single" w:sz="18" w:space="0" w:color="FFFFFF"/>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DarkList-Accent2">
    <w:name w:val="Dark List Accent 2"/>
    <w:basedOn w:val="TableNormal"/>
    <w:uiPriority w:val="70"/>
    <w:qFormat/>
    <w:rPr>
      <w:color w:val="FFFFFF"/>
    </w:rPr>
    <w:tblPr>
      <w:tblStyleRowBandSize w:val="1"/>
      <w:tblStyleColBandSize w:val="1"/>
    </w:tblPr>
    <w:tcPr>
      <w:shd w:val="clear" w:color="auto" w:fill="C0504D"/>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622423"/>
      </w:tcPr>
    </w:tblStylePr>
    <w:tblStylePr w:type="firstCol">
      <w:tblPr/>
      <w:tcPr>
        <w:tcBorders>
          <w:top w:val="nil"/>
          <w:left w:val="nil"/>
          <w:bottom w:val="nil"/>
          <w:right w:val="single" w:sz="18" w:space="0" w:color="FFFFFF"/>
          <w:insideH w:val="nil"/>
          <w:insideV w:val="nil"/>
        </w:tcBorders>
        <w:shd w:val="clear" w:color="auto" w:fill="943634"/>
      </w:tcPr>
    </w:tblStylePr>
    <w:tblStylePr w:type="lastCol">
      <w:tblPr/>
      <w:tcPr>
        <w:tcBorders>
          <w:top w:val="nil"/>
          <w:left w:val="nil"/>
          <w:bottom w:val="single" w:sz="18" w:space="0" w:color="FFFFFF"/>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DarkList-Accent3">
    <w:name w:val="Dark List Accent 3"/>
    <w:basedOn w:val="TableNormal"/>
    <w:uiPriority w:val="70"/>
    <w:qFormat/>
    <w:rPr>
      <w:color w:val="FFFFFF"/>
    </w:rPr>
    <w:tblPr>
      <w:tblStyleRowBandSize w:val="1"/>
      <w:tblStyleColBandSize w:val="1"/>
    </w:tblPr>
    <w:tcPr>
      <w:shd w:val="clear" w:color="auto" w:fill="9BBB59"/>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4E6128"/>
      </w:tcPr>
    </w:tblStylePr>
    <w:tblStylePr w:type="firstCol">
      <w:tblPr/>
      <w:tcPr>
        <w:tcBorders>
          <w:top w:val="nil"/>
          <w:left w:val="nil"/>
          <w:bottom w:val="nil"/>
          <w:right w:val="single" w:sz="18" w:space="0" w:color="FFFFFF"/>
          <w:insideH w:val="nil"/>
          <w:insideV w:val="nil"/>
        </w:tcBorders>
        <w:shd w:val="clear" w:color="auto" w:fill="76923C"/>
      </w:tcPr>
    </w:tblStylePr>
    <w:tblStylePr w:type="lastCol">
      <w:tblPr/>
      <w:tcPr>
        <w:tcBorders>
          <w:top w:val="nil"/>
          <w:left w:val="nil"/>
          <w:bottom w:val="single" w:sz="18" w:space="0" w:color="FFFFFF"/>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DarkList-Accent4">
    <w:name w:val="Dark List Accent 4"/>
    <w:basedOn w:val="TableNormal"/>
    <w:uiPriority w:val="70"/>
    <w:qFormat/>
    <w:rPr>
      <w:color w:val="FFFFFF"/>
    </w:rPr>
    <w:tblPr>
      <w:tblStyleRowBandSize w:val="1"/>
      <w:tblStyleColBandSize w:val="1"/>
    </w:tblPr>
    <w:tcPr>
      <w:shd w:val="clear" w:color="auto" w:fill="8064A2"/>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3F3151"/>
      </w:tcPr>
    </w:tblStylePr>
    <w:tblStylePr w:type="firstCol">
      <w:tblPr/>
      <w:tcPr>
        <w:tcBorders>
          <w:top w:val="nil"/>
          <w:left w:val="nil"/>
          <w:bottom w:val="nil"/>
          <w:right w:val="single" w:sz="18" w:space="0" w:color="FFFFFF"/>
          <w:insideH w:val="nil"/>
          <w:insideV w:val="nil"/>
        </w:tcBorders>
        <w:shd w:val="clear" w:color="auto" w:fill="5F497A"/>
      </w:tcPr>
    </w:tblStylePr>
    <w:tblStylePr w:type="lastCol">
      <w:tblPr/>
      <w:tcPr>
        <w:tcBorders>
          <w:top w:val="nil"/>
          <w:left w:val="nil"/>
          <w:bottom w:val="single" w:sz="18" w:space="0" w:color="FFFFFF"/>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DarkList-Accent5">
    <w:name w:val="Dark List Accent 5"/>
    <w:basedOn w:val="TableNormal"/>
    <w:uiPriority w:val="70"/>
    <w:qFormat/>
    <w:rPr>
      <w:color w:val="FFFFFF"/>
    </w:rPr>
    <w:tblPr>
      <w:tblStyleRowBandSize w:val="1"/>
      <w:tblStyleColBandSize w:val="1"/>
    </w:tblPr>
    <w:tcPr>
      <w:shd w:val="clear" w:color="auto" w:fill="4BACC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205867"/>
      </w:tcPr>
    </w:tblStylePr>
    <w:tblStylePr w:type="firstCol">
      <w:tblPr/>
      <w:tcPr>
        <w:tcBorders>
          <w:top w:val="nil"/>
          <w:left w:val="nil"/>
          <w:bottom w:val="nil"/>
          <w:right w:val="single" w:sz="18" w:space="0" w:color="FFFFFF"/>
          <w:insideH w:val="nil"/>
          <w:insideV w:val="nil"/>
        </w:tcBorders>
        <w:shd w:val="clear" w:color="auto" w:fill="31849B"/>
      </w:tcPr>
    </w:tblStylePr>
    <w:tblStylePr w:type="lastCol">
      <w:tblPr/>
      <w:tcPr>
        <w:tcBorders>
          <w:top w:val="nil"/>
          <w:left w:val="nil"/>
          <w:bottom w:val="single" w:sz="18" w:space="0" w:color="FFFFFF"/>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DarkList-Accent6">
    <w:name w:val="Dark List Accent 6"/>
    <w:basedOn w:val="TableNormal"/>
    <w:uiPriority w:val="70"/>
    <w:qFormat/>
    <w:rPr>
      <w:color w:val="FFFFFF"/>
    </w:rPr>
    <w:tblPr>
      <w:tblStyleRowBandSize w:val="1"/>
      <w:tblStyleColBandSize w:val="1"/>
    </w:tblPr>
    <w:tcPr>
      <w:shd w:val="clear" w:color="auto" w:fill="F79646"/>
    </w:tcPr>
    <w:tblStylePr w:type="firstRow">
      <w:rPr>
        <w:b/>
        <w:bCs/>
      </w:rPr>
      <w:tblPr/>
      <w:tcPr>
        <w:tcBorders>
          <w:top w:val="nil"/>
          <w:left w:val="single" w:sz="18" w:space="0" w:color="FFFFFF"/>
          <w:bottom w:val="nil"/>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974706"/>
      </w:tcPr>
    </w:tblStylePr>
    <w:tblStylePr w:type="firstCol">
      <w:tblPr/>
      <w:tcPr>
        <w:tcBorders>
          <w:top w:val="nil"/>
          <w:left w:val="nil"/>
          <w:bottom w:val="nil"/>
          <w:right w:val="single" w:sz="18" w:space="0" w:color="FFFFFF"/>
          <w:insideH w:val="nil"/>
          <w:insideV w:val="nil"/>
        </w:tcBorders>
        <w:shd w:val="clear" w:color="auto" w:fill="E36C0A"/>
      </w:tcPr>
    </w:tblStylePr>
    <w:tblStylePr w:type="lastCol">
      <w:tblPr/>
      <w:tcPr>
        <w:tcBorders>
          <w:top w:val="nil"/>
          <w:left w:val="nil"/>
          <w:bottom w:val="single" w:sz="18" w:space="0" w:color="FFFFFF"/>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ColorfulShading">
    <w:name w:val="Colorful Shading"/>
    <w:basedOn w:val="TableNormal"/>
    <w:uiPriority w:val="71"/>
    <w:qFormat/>
    <w:rPr>
      <w:color w:val="000000"/>
    </w:rPr>
    <w:tblPr>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Pr>
    <w:tcPr>
      <w:shd w:val="clear" w:color="auto" w:fill="E6E6E6"/>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auto"/>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qFormat/>
    <w:rPr>
      <w:color w:val="000000"/>
    </w:rPr>
    <w:tblPr>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tblPr>
    <w:tcPr>
      <w:shd w:val="clear" w:color="auto" w:fill="EDF2F8"/>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C4C74"/>
      </w:tcPr>
    </w:tblStylePr>
    <w:tblStylePr w:type="firstCol">
      <w:rPr>
        <w:color w:val="FFFFFF"/>
      </w:rPr>
      <w:tblPr/>
      <w:tcPr>
        <w:tcBorders>
          <w:top w:val="nil"/>
          <w:left w:val="nil"/>
          <w:bottom w:val="nil"/>
          <w:right w:val="nil"/>
          <w:insideH w:val="single" w:sz="4" w:space="0" w:color="auto"/>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ColorfulShading-Accent2">
    <w:name w:val="Colorful Shading Accent 2"/>
    <w:basedOn w:val="TableNormal"/>
    <w:uiPriority w:val="71"/>
    <w:qFormat/>
    <w:rPr>
      <w:color w:val="000000"/>
    </w:rPr>
    <w:tblPr>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tblPr>
    <w:tcPr>
      <w:shd w:val="clear" w:color="auto" w:fill="F8EDED"/>
    </w:tcPr>
    <w:tblStylePr w:type="firstRow">
      <w:rPr>
        <w:b/>
        <w:bCs/>
      </w:rPr>
      <w:tblPr/>
      <w:tcPr>
        <w:tcBorders>
          <w:top w:val="nil"/>
          <w:left w:val="single" w:sz="24" w:space="0" w:color="C0504D"/>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772C2A"/>
      </w:tcPr>
    </w:tblStylePr>
    <w:tblStylePr w:type="firstCol">
      <w:rPr>
        <w:color w:val="FFFFFF"/>
      </w:rPr>
      <w:tblPr/>
      <w:tcPr>
        <w:tcBorders>
          <w:top w:val="nil"/>
          <w:left w:val="nil"/>
          <w:bottom w:val="nil"/>
          <w:right w:val="nil"/>
          <w:insideH w:val="single" w:sz="4" w:space="0" w:color="auto"/>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ColorfulShading-Accent3">
    <w:name w:val="Colorful Shading Accent 3"/>
    <w:basedOn w:val="TableNormal"/>
    <w:uiPriority w:val="71"/>
    <w:qFormat/>
    <w:rPr>
      <w:color w:val="000000"/>
    </w:rPr>
    <w:tblPr>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tblPr>
    <w:tcPr>
      <w:shd w:val="clear" w:color="auto" w:fill="F5F8EE"/>
    </w:tcPr>
    <w:tblStylePr w:type="firstRow">
      <w:rPr>
        <w:b/>
        <w:bCs/>
      </w:rPr>
      <w:tblPr/>
      <w:tcPr>
        <w:tcBorders>
          <w:top w:val="nil"/>
          <w:left w:val="single" w:sz="24" w:space="0" w:color="8064A2"/>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5E7530"/>
      </w:tcPr>
    </w:tblStylePr>
    <w:tblStylePr w:type="firstCol">
      <w:rPr>
        <w:color w:val="FFFFFF"/>
      </w:rPr>
      <w:tblPr/>
      <w:tcPr>
        <w:tcBorders>
          <w:top w:val="nil"/>
          <w:left w:val="nil"/>
          <w:bottom w:val="nil"/>
          <w:right w:val="nil"/>
          <w:insideH w:val="single" w:sz="4" w:space="0" w:color="auto"/>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ColorfulShading-Accent4">
    <w:name w:val="Colorful Shading Accent 4"/>
    <w:basedOn w:val="TableNormal"/>
    <w:uiPriority w:val="71"/>
    <w:qFormat/>
    <w:rPr>
      <w:color w:val="000000"/>
    </w:rPr>
    <w:tblPr>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tblPr>
    <w:tcPr>
      <w:shd w:val="clear" w:color="auto" w:fill="F2EFF6"/>
    </w:tcPr>
    <w:tblStylePr w:type="firstRow">
      <w:rPr>
        <w:b/>
        <w:bCs/>
      </w:rPr>
      <w:tblPr/>
      <w:tcPr>
        <w:tcBorders>
          <w:top w:val="nil"/>
          <w:left w:val="single" w:sz="24" w:space="0" w:color="9BBB59"/>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4C3B62"/>
      </w:tcPr>
    </w:tblStylePr>
    <w:tblStylePr w:type="firstCol">
      <w:rPr>
        <w:color w:val="FFFFFF"/>
      </w:rPr>
      <w:tblPr/>
      <w:tcPr>
        <w:tcBorders>
          <w:top w:val="nil"/>
          <w:left w:val="nil"/>
          <w:bottom w:val="nil"/>
          <w:right w:val="nil"/>
          <w:insideH w:val="single" w:sz="4" w:space="0" w:color="auto"/>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ColorfulShading-Accent5">
    <w:name w:val="Colorful Shading Accent 5"/>
    <w:basedOn w:val="TableNormal"/>
    <w:uiPriority w:val="71"/>
    <w:qFormat/>
    <w:rPr>
      <w:color w:val="000000"/>
    </w:rPr>
    <w:tblPr>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tblPr>
    <w:tcPr>
      <w:shd w:val="clear" w:color="auto" w:fill="EDF6F9"/>
    </w:tcPr>
    <w:tblStylePr w:type="firstRow">
      <w:rPr>
        <w:b/>
        <w:bCs/>
      </w:rPr>
      <w:tblPr/>
      <w:tcPr>
        <w:tcBorders>
          <w:top w:val="nil"/>
          <w:left w:val="single" w:sz="24" w:space="0" w:color="F7964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276A7C"/>
      </w:tcPr>
    </w:tblStylePr>
    <w:tblStylePr w:type="firstCol">
      <w:rPr>
        <w:color w:val="FFFFFF"/>
      </w:rPr>
      <w:tblPr/>
      <w:tcPr>
        <w:tcBorders>
          <w:top w:val="nil"/>
          <w:left w:val="nil"/>
          <w:bottom w:val="nil"/>
          <w:right w:val="nil"/>
          <w:insideH w:val="single" w:sz="4" w:space="0" w:color="auto"/>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ColorfulShading-Accent6">
    <w:name w:val="Colorful Shading Accent 6"/>
    <w:basedOn w:val="TableNormal"/>
    <w:uiPriority w:val="71"/>
    <w:qFormat/>
    <w:rPr>
      <w:color w:val="000000"/>
    </w:rPr>
    <w:tblPr>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tblPr>
    <w:tcPr>
      <w:shd w:val="clear" w:color="auto" w:fill="FEF4EC"/>
    </w:tcPr>
    <w:tblStylePr w:type="firstRow">
      <w:rPr>
        <w:b/>
        <w:bCs/>
      </w:rPr>
      <w:tblPr/>
      <w:tcPr>
        <w:tcBorders>
          <w:top w:val="nil"/>
          <w:left w:val="single" w:sz="24" w:space="0" w:color="4BACC6"/>
          <w:bottom w:val="nil"/>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B65608"/>
      </w:tcPr>
    </w:tblStylePr>
    <w:tblStylePr w:type="firstCol">
      <w:rPr>
        <w:color w:val="FFFFFF"/>
      </w:rPr>
      <w:tblPr/>
      <w:tcPr>
        <w:tcBorders>
          <w:top w:val="nil"/>
          <w:left w:val="nil"/>
          <w:bottom w:val="nil"/>
          <w:right w:val="nil"/>
          <w:insideH w:val="single" w:sz="4" w:space="0" w:color="auto"/>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ColorfulList">
    <w:name w:val="Colorful List"/>
    <w:basedOn w:val="TableNormal"/>
    <w:uiPriority w:val="72"/>
    <w:qFormat/>
    <w:rPr>
      <w:color w:val="000000"/>
    </w:rPr>
    <w:tblPr>
      <w:tblStyleRowBandSize w:val="1"/>
      <w:tblStyleColBandSize w:val="1"/>
    </w:tblPr>
    <w:tcPr>
      <w:shd w:val="clear" w:color="auto" w:fill="E6E6E6"/>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qFormat/>
    <w:rPr>
      <w:color w:val="000000"/>
    </w:rPr>
    <w:tblPr>
      <w:tblStyleRowBandSize w:val="1"/>
      <w:tblStyleColBandSize w:val="1"/>
    </w:tblPr>
    <w:tcPr>
      <w:shd w:val="clear" w:color="auto" w:fill="EDF2F8"/>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ColorfulList-Accent2">
    <w:name w:val="Colorful List Accent 2"/>
    <w:basedOn w:val="TableNormal"/>
    <w:uiPriority w:val="72"/>
    <w:qFormat/>
    <w:rPr>
      <w:color w:val="000000"/>
    </w:rPr>
    <w:tblPr>
      <w:tblStyleRowBandSize w:val="1"/>
      <w:tblStyleColBandSize w:val="1"/>
    </w:tblPr>
    <w:tcPr>
      <w:shd w:val="clear" w:color="auto" w:fill="F8EDED"/>
    </w:tcPr>
    <w:tblStylePr w:type="firstRow">
      <w:rPr>
        <w:b/>
        <w:bCs/>
        <w:color w:val="FFFFFF"/>
      </w:rPr>
      <w:tblPr/>
      <w:tcPr>
        <w:tcBorders>
          <w:left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ColorfulList-Accent3">
    <w:name w:val="Colorful List Accent 3"/>
    <w:basedOn w:val="TableNormal"/>
    <w:uiPriority w:val="72"/>
    <w:qFormat/>
    <w:rPr>
      <w:color w:val="000000"/>
    </w:rPr>
    <w:tblPr>
      <w:tblStyleRowBandSize w:val="1"/>
      <w:tblStyleColBandSize w:val="1"/>
    </w:tblPr>
    <w:tcPr>
      <w:shd w:val="clear" w:color="auto" w:fill="F5F8EE"/>
    </w:tcPr>
    <w:tblStylePr w:type="firstRow">
      <w:rPr>
        <w:b/>
        <w:bCs/>
        <w:color w:val="FFFFFF"/>
      </w:rPr>
      <w:tblPr/>
      <w:tcPr>
        <w:tcBorders>
          <w:left w:val="single" w:sz="12" w:space="0" w:color="FFFFFF"/>
        </w:tcBorders>
        <w:shd w:val="clear" w:color="auto" w:fill="664E82"/>
      </w:tcPr>
    </w:tblStylePr>
    <w:tblStylePr w:type="lastRow">
      <w:rPr>
        <w:b/>
        <w:bCs/>
        <w:color w:val="664E82"/>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ColorfulList-Accent4">
    <w:name w:val="Colorful List Accent 4"/>
    <w:basedOn w:val="TableNormal"/>
    <w:uiPriority w:val="72"/>
    <w:qFormat/>
    <w:rPr>
      <w:color w:val="000000"/>
    </w:rPr>
    <w:tblPr>
      <w:tblStyleRowBandSize w:val="1"/>
      <w:tblStyleColBandSize w:val="1"/>
    </w:tblPr>
    <w:tcPr>
      <w:shd w:val="clear" w:color="auto" w:fill="F2EFF6"/>
    </w:tcPr>
    <w:tblStylePr w:type="firstRow">
      <w:rPr>
        <w:b/>
        <w:bCs/>
        <w:color w:val="FFFFFF"/>
      </w:rPr>
      <w:tblPr/>
      <w:tcPr>
        <w:tcBorders>
          <w:left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ColorfulList-Accent5">
    <w:name w:val="Colorful List Accent 5"/>
    <w:basedOn w:val="TableNormal"/>
    <w:uiPriority w:val="72"/>
    <w:qFormat/>
    <w:rPr>
      <w:color w:val="000000"/>
    </w:rPr>
    <w:tblPr>
      <w:tblStyleRowBandSize w:val="1"/>
      <w:tblStyleColBandSize w:val="1"/>
    </w:tblPr>
    <w:tcPr>
      <w:shd w:val="clear" w:color="auto" w:fill="EDF6F9"/>
    </w:tcPr>
    <w:tblStylePr w:type="firstRow">
      <w:rPr>
        <w:b/>
        <w:bCs/>
        <w:color w:val="FFFFFF"/>
      </w:rPr>
      <w:tblPr/>
      <w:tcPr>
        <w:tcBorders>
          <w:left w:val="single" w:sz="12" w:space="0" w:color="FFFFFF"/>
        </w:tcBorders>
        <w:shd w:val="clear" w:color="auto" w:fill="F2730A"/>
      </w:tcPr>
    </w:tblStylePr>
    <w:tblStylePr w:type="lastRow">
      <w:rPr>
        <w:b/>
        <w:bCs/>
        <w:color w:val="F2730A"/>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ColorfulList-Accent6">
    <w:name w:val="Colorful List Accent 6"/>
    <w:basedOn w:val="TableNormal"/>
    <w:uiPriority w:val="72"/>
    <w:qFormat/>
    <w:rPr>
      <w:color w:val="000000"/>
    </w:rPr>
    <w:tblPr>
      <w:tblStyleRowBandSize w:val="1"/>
      <w:tblStyleColBandSize w:val="1"/>
    </w:tblPr>
    <w:tcPr>
      <w:shd w:val="clear" w:color="auto" w:fill="FEF4EC"/>
    </w:tcPr>
    <w:tblStylePr w:type="firstRow">
      <w:rPr>
        <w:b/>
        <w:bCs/>
        <w:color w:val="FFFFFF"/>
      </w:rPr>
      <w:tblPr/>
      <w:tcPr>
        <w:tcBorders>
          <w:left w:val="single" w:sz="12" w:space="0" w:color="FFFFFF"/>
        </w:tcBorders>
        <w:shd w:val="clear" w:color="auto" w:fill="348DA5"/>
      </w:tcPr>
    </w:tblStylePr>
    <w:tblStylePr w:type="lastRow">
      <w:rPr>
        <w:b/>
        <w:bCs/>
        <w:color w:val="348DA5"/>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ColorfulGrid">
    <w:name w:val="Colorful Grid"/>
    <w:basedOn w:val="TableNormal"/>
    <w:uiPriority w:val="73"/>
    <w:qFormat/>
    <w:rPr>
      <w:color w:val="000000"/>
    </w:rPr>
    <w:tblPr>
      <w:tblBorders>
        <w:insideH w:val="single" w:sz="4" w:space="0" w:color="FFFFFF"/>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qFormat/>
    <w:rPr>
      <w:color w:val="000000"/>
    </w:rPr>
    <w:tblPr>
      <w:tblBorders>
        <w:insideH w:val="single" w:sz="4" w:space="0" w:color="FFFFFF"/>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ColorfulGrid-Accent2">
    <w:name w:val="Colorful Grid Accent 2"/>
    <w:basedOn w:val="TableNormal"/>
    <w:uiPriority w:val="73"/>
    <w:qFormat/>
    <w:rPr>
      <w:color w:val="000000"/>
    </w:rPr>
    <w:tblPr>
      <w:tblBorders>
        <w:insideH w:val="single" w:sz="4" w:space="0" w:color="FFFFFF"/>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ColorfulGrid-Accent3">
    <w:name w:val="Colorful Grid Accent 3"/>
    <w:basedOn w:val="TableNormal"/>
    <w:uiPriority w:val="73"/>
    <w:qFormat/>
    <w:rPr>
      <w:color w:val="000000"/>
    </w:rPr>
    <w:tblPr>
      <w:tblBorders>
        <w:insideH w:val="single" w:sz="4" w:space="0" w:color="FFFFFF"/>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ColorfulGrid-Accent4">
    <w:name w:val="Colorful Grid Accent 4"/>
    <w:basedOn w:val="TableNormal"/>
    <w:uiPriority w:val="73"/>
    <w:qFormat/>
    <w:rPr>
      <w:color w:val="000000"/>
    </w:rPr>
    <w:tblPr>
      <w:tblBorders>
        <w:insideH w:val="single" w:sz="4" w:space="0" w:color="FFFFFF"/>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ColorfulGrid-Accent5">
    <w:name w:val="Colorful Grid Accent 5"/>
    <w:basedOn w:val="TableNormal"/>
    <w:uiPriority w:val="73"/>
    <w:qFormat/>
    <w:rPr>
      <w:color w:val="000000"/>
    </w:rPr>
    <w:tblPr>
      <w:tblBorders>
        <w:insideH w:val="single" w:sz="4" w:space="0" w:color="FFFFFF"/>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ColorfulGrid-Accent6">
    <w:name w:val="Colorful Grid Accent 6"/>
    <w:basedOn w:val="TableNormal"/>
    <w:uiPriority w:val="73"/>
    <w:qFormat/>
    <w:rPr>
      <w:color w:val="000000"/>
    </w:rPr>
    <w:tblPr>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Chng">
    <w:name w:val="Chương"/>
    <w:basedOn w:val="Normal"/>
    <w:qFormat/>
    <w:pPr>
      <w:tabs>
        <w:tab w:val="center" w:pos="6379"/>
      </w:tabs>
      <w:spacing w:line="360" w:lineRule="auto"/>
    </w:pPr>
    <w:rPr>
      <w:b/>
      <w:sz w:val="32"/>
      <w:szCs w:val="32"/>
    </w:rPr>
  </w:style>
  <w:style w:type="paragraph" w:customStyle="1" w:styleId="Nidungvnbn">
    <w:name w:val="Nội dung văn bản"/>
    <w:basedOn w:val="Normal"/>
    <w:link w:val="NidungvnbnChar"/>
    <w:qFormat/>
    <w:pPr>
      <w:spacing w:line="360" w:lineRule="auto"/>
      <w:ind w:firstLine="720"/>
      <w:jc w:val="both"/>
    </w:pPr>
    <w:rPr>
      <w:sz w:val="26"/>
      <w:szCs w:val="26"/>
    </w:rPr>
  </w:style>
  <w:style w:type="paragraph" w:customStyle="1" w:styleId="Tiumccp1">
    <w:name w:val="Tiểu mục cấp 1"/>
    <w:basedOn w:val="Normal"/>
    <w:link w:val="Tiumccp1Char"/>
    <w:qFormat/>
    <w:pPr>
      <w:tabs>
        <w:tab w:val="center" w:pos="6379"/>
      </w:tabs>
      <w:spacing w:line="360" w:lineRule="auto"/>
    </w:pPr>
    <w:rPr>
      <w:b/>
      <w:sz w:val="28"/>
      <w:szCs w:val="28"/>
    </w:rPr>
  </w:style>
  <w:style w:type="paragraph" w:customStyle="1" w:styleId="Default">
    <w:name w:val="Default"/>
    <w:qFormat/>
    <w:pPr>
      <w:autoSpaceDE w:val="0"/>
      <w:autoSpaceDN w:val="0"/>
      <w:adjustRightInd w:val="0"/>
    </w:pPr>
    <w:rPr>
      <w:rFonts w:ascii="Times New Roman" w:eastAsia="Times New Roman" w:hAnsi="Times New Roman" w:cs="Times New Roman"/>
      <w:color w:val="000000"/>
      <w:sz w:val="24"/>
      <w:szCs w:val="24"/>
    </w:rPr>
  </w:style>
  <w:style w:type="character" w:customStyle="1" w:styleId="Bngbiu-nidungChar">
    <w:name w:val="Bảng biểu - nội dung Char"/>
    <w:basedOn w:val="NidungvnbnChar"/>
    <w:link w:val="Bngbiu-nidung"/>
    <w:qFormat/>
    <w:rPr>
      <w:color w:val="auto"/>
      <w:sz w:val="26"/>
      <w:szCs w:val="26"/>
    </w:rPr>
  </w:style>
  <w:style w:type="character" w:customStyle="1" w:styleId="NidungvnbnChar">
    <w:name w:val="Nội dung văn bản Char"/>
    <w:basedOn w:val="DefaultParagraphFont"/>
    <w:link w:val="Nidungvnbn"/>
    <w:qFormat/>
    <w:rPr>
      <w:sz w:val="26"/>
      <w:szCs w:val="26"/>
    </w:rPr>
  </w:style>
  <w:style w:type="paragraph" w:customStyle="1" w:styleId="Bngbiu-nidung">
    <w:name w:val="Bảng biểu - nội dung"/>
    <w:basedOn w:val="Default"/>
    <w:link w:val="Bngbiu-nidungChar"/>
    <w:qFormat/>
    <w:pPr>
      <w:spacing w:after="120" w:line="360" w:lineRule="auto"/>
      <w:ind w:firstLine="720"/>
      <w:jc w:val="both"/>
    </w:pPr>
    <w:rPr>
      <w:color w:val="auto"/>
      <w:sz w:val="26"/>
      <w:szCs w:val="26"/>
    </w:rPr>
  </w:style>
  <w:style w:type="paragraph" w:customStyle="1" w:styleId="Tiumccp2">
    <w:name w:val="Tiểu mục cấp 2"/>
    <w:basedOn w:val="Normal"/>
    <w:link w:val="Tiumccp2Char"/>
    <w:qFormat/>
    <w:pPr>
      <w:tabs>
        <w:tab w:val="center" w:pos="6379"/>
      </w:tabs>
      <w:spacing w:line="360" w:lineRule="auto"/>
    </w:pPr>
    <w:rPr>
      <w:b/>
      <w:i/>
      <w:sz w:val="28"/>
      <w:szCs w:val="26"/>
    </w:rPr>
  </w:style>
  <w:style w:type="paragraph" w:customStyle="1" w:styleId="Tiumccp3">
    <w:name w:val="Tiểu mục cấp 3"/>
    <w:basedOn w:val="Normal"/>
    <w:qFormat/>
    <w:pPr>
      <w:tabs>
        <w:tab w:val="center" w:pos="6379"/>
      </w:tabs>
      <w:spacing w:line="360" w:lineRule="auto"/>
    </w:pPr>
    <w:rPr>
      <w:sz w:val="28"/>
      <w:szCs w:val="26"/>
    </w:rPr>
  </w:style>
  <w:style w:type="table" w:customStyle="1" w:styleId="Style77">
    <w:name w:val="_Style 77"/>
    <w:basedOn w:val="TableNormal1"/>
    <w:qFormat/>
    <w:rPr>
      <w:rFonts w:eastAsia="Times New Roman"/>
      <w:sz w:val="24"/>
      <w:szCs w:val="24"/>
    </w:rPr>
    <w:tblPr>
      <w:tblCellMar>
        <w:left w:w="115" w:type="dxa"/>
        <w:right w:w="115" w:type="dxa"/>
      </w:tblCellMar>
    </w:tblPr>
  </w:style>
  <w:style w:type="table" w:customStyle="1" w:styleId="TableNormal1">
    <w:name w:val="Table Normal1"/>
    <w:qFormat/>
    <w:tblPr>
      <w:tblCellMar>
        <w:top w:w="0" w:type="dxa"/>
        <w:left w:w="0" w:type="dxa"/>
        <w:bottom w:w="0" w:type="dxa"/>
        <w:right w:w="0" w:type="dxa"/>
      </w:tblCellMar>
    </w:tblPr>
  </w:style>
  <w:style w:type="paragraph" w:customStyle="1" w:styleId="Style259">
    <w:name w:val="_Style 259"/>
    <w:basedOn w:val="Normal"/>
    <w:next w:val="Normal"/>
    <w:qFormat/>
    <w:pPr>
      <w:pBdr>
        <w:bottom w:val="single" w:sz="6" w:space="1" w:color="auto"/>
      </w:pBdr>
      <w:jc w:val="center"/>
    </w:pPr>
    <w:rPr>
      <w:rFonts w:ascii="Arial" w:eastAsia="SimSun"/>
      <w:vanish/>
      <w:sz w:val="16"/>
    </w:rPr>
  </w:style>
  <w:style w:type="paragraph" w:customStyle="1" w:styleId="Style260">
    <w:name w:val="_Style 260"/>
    <w:basedOn w:val="Normal"/>
    <w:next w:val="Normal"/>
    <w:qFormat/>
    <w:pPr>
      <w:pBdr>
        <w:top w:val="single" w:sz="6" w:space="1" w:color="auto"/>
      </w:pBdr>
      <w:jc w:val="center"/>
    </w:pPr>
    <w:rPr>
      <w:rFonts w:ascii="Arial" w:eastAsia="SimSun"/>
      <w:vanish/>
      <w:sz w:val="16"/>
    </w:rPr>
  </w:style>
  <w:style w:type="character" w:customStyle="1" w:styleId="Tiumccp2Char">
    <w:name w:val="Tiểu mục cấp 2 Char"/>
    <w:basedOn w:val="DefaultParagraphFont"/>
    <w:link w:val="Tiumccp2"/>
    <w:qFormat/>
    <w:rPr>
      <w:b/>
      <w:i/>
      <w:sz w:val="28"/>
      <w:szCs w:val="26"/>
    </w:rPr>
  </w:style>
  <w:style w:type="character" w:customStyle="1" w:styleId="Tiumccp1Char">
    <w:name w:val="Tiểu mục cấp 1 Char"/>
    <w:link w:val="Tiumccp1"/>
    <w:qFormat/>
    <w:rPr>
      <w:b/>
      <w:sz w:val="28"/>
      <w:szCs w:val="28"/>
    </w:rPr>
  </w:style>
  <w:style w:type="character" w:customStyle="1" w:styleId="mord">
    <w:name w:val="mord"/>
    <w:qFormat/>
  </w:style>
  <w:style w:type="character" w:customStyle="1" w:styleId="vlist-s">
    <w:name w:val="vlist-s"/>
  </w:style>
  <w:style w:type="paragraph" w:customStyle="1" w:styleId="TOCHeading1">
    <w:name w:val="TOC Heading1"/>
    <w:basedOn w:val="Heading1"/>
    <w:next w:val="Normal"/>
    <w:uiPriority w:val="39"/>
    <w:unhideWhenUsed/>
    <w:qFormat/>
    <w:pPr>
      <w:keepNext/>
      <w:keepLines/>
      <w:spacing w:before="240" w:beforeAutospacing="0" w:afterAutospacing="0" w:line="259" w:lineRule="auto"/>
      <w:outlineLvl w:val="9"/>
    </w:pPr>
    <w:rPr>
      <w:rFonts w:asciiTheme="majorHAnsi" w:eastAsiaTheme="majorEastAsia" w:hAnsiTheme="majorHAnsi" w:cstheme="majorBidi" w:hint="default"/>
      <w:b w:val="0"/>
      <w:bCs w:val="0"/>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yperlink" Target="https://viblo.asia/p/tai-sao-ban-nen-kiem-thu-tren-moi-truong-production-WAyK8oOm5x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ww.uet.vnu.edu.vn/~thuyhq/Student_Thesis/K59_Nguyen-Thi-Lan_Thesis.pdf" TargetMode="External"/><Relationship Id="rId2" Type="http://schemas.openxmlformats.org/officeDocument/2006/relationships/numbering" Target="numbering.xml"/><Relationship Id="rId16" Type="http://schemas.openxmlformats.org/officeDocument/2006/relationships/hyperlink" Target="https://viblo.asia/p/optimizer-hieu-sau-ve-cac-thuat-toan-toi-uu-gdsgdadam-Qbq5QQ9E5D8"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phamduytung.com/blog/2021-01-15---adabelief-optimizer/" TargetMode="Externa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CB5855-A9D6-4078-A1C3-B1CC395B91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13</Pages>
  <Words>2098</Words>
  <Characters>11965</Characters>
  <Application>Microsoft Office Word</Application>
  <DocSecurity>0</DocSecurity>
  <Lines>99</Lines>
  <Paragraphs>28</Paragraphs>
  <ScaleCrop>false</ScaleCrop>
  <Company/>
  <LinksUpToDate>false</LinksUpToDate>
  <CharactersWithSpaces>14035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Trân Ngọc</dc:creator>
  <cp:lastModifiedBy>tucamngo2785@gmail.com</cp:lastModifiedBy>
  <cp:revision>5</cp:revision>
  <dcterms:created xsi:type="dcterms:W3CDTF">2023-11-24T03:57:00Z</dcterms:created>
  <dcterms:modified xsi:type="dcterms:W3CDTF">2023-12-23T16:57:00Z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9187412818EC4A72A5D84C99A77DA324_11</vt:lpwstr>
  </property>
</Properties>
</file>